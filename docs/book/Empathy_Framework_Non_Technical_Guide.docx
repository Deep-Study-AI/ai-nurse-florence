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0D196" w14:textId="77777777" w:rsidR="002C48D5" w:rsidRDefault="00B175E2">
      <w:pPr>
        <w:pStyle w:val="Title"/>
      </w:pPr>
      <w:r>
        <w:t>The Empathy Framework for AI Systems</w:t>
      </w:r>
    </w:p>
    <w:p w14:paraId="79A5508A" w14:textId="77777777" w:rsidR="002C48D5" w:rsidRDefault="00B175E2">
      <w:pPr>
        <w:pStyle w:val="Heading1"/>
      </w:pPr>
      <w:r>
        <w:t>A Guide for Non-Technical Readers</w:t>
      </w:r>
    </w:p>
    <w:p w14:paraId="560FB14C" w14:textId="77777777" w:rsidR="002C48D5" w:rsidRDefault="00B175E2">
      <w:r>
        <w:t>**Author**: Patrick Roebuck</w:t>
      </w:r>
    </w:p>
    <w:p w14:paraId="3311917E" w14:textId="77777777" w:rsidR="002C48D5" w:rsidRDefault="00B175E2">
      <w:r>
        <w:t>**Organization**: Deep Study AI, LLC</w:t>
      </w:r>
    </w:p>
    <w:p w14:paraId="4407634B" w14:textId="77777777" w:rsidR="002C48D5" w:rsidRDefault="00B175E2">
      <w:r>
        <w:t>**Version**: 1.0</w:t>
      </w:r>
    </w:p>
    <w:p w14:paraId="6A7909E3" w14:textId="77777777" w:rsidR="002C48D5" w:rsidRDefault="00B175E2">
      <w:r>
        <w:t>**Date**: October 2025</w:t>
      </w:r>
    </w:p>
    <w:p w14:paraId="407D3AE8" w14:textId="77777777" w:rsidR="002C48D5" w:rsidRDefault="00B175E2">
      <w:pPr>
        <w:pStyle w:val="Heading1"/>
      </w:pPr>
      <w:r>
        <w:t>The Big Idea in One Sentence</w:t>
      </w:r>
    </w:p>
    <w:p w14:paraId="1F49B046" w14:textId="77777777" w:rsidR="002C48D5" w:rsidRDefault="00B175E2">
      <w:r>
        <w:t>Most AI tools are like a vending machine—you put in a request, you get back an answer. The Empathy Framework teaches AI to act more like a great teaching assistant who anticipates what you need before you ask.</w:t>
      </w:r>
    </w:p>
    <w:p w14:paraId="68FC26AC" w14:textId="77777777" w:rsidR="002C48D5" w:rsidRDefault="00B175E2">
      <w:pPr>
        <w:pStyle w:val="Heading1"/>
      </w:pPr>
      <w:r>
        <w:t>Why This Matters</w:t>
      </w:r>
    </w:p>
    <w:p w14:paraId="2C648BFF" w14:textId="77777777" w:rsidR="002C48D5" w:rsidRDefault="00B175E2">
      <w:r>
        <w:t>Imagine you're teaching a master class in music. You have three types of assistants:</w:t>
      </w:r>
    </w:p>
    <w:p w14:paraId="285B849D" w14:textId="77777777" w:rsidR="002C48D5" w:rsidRDefault="00B175E2">
      <w:pPr>
        <w:pStyle w:val="Heading2"/>
      </w:pPr>
      <w:r>
        <w:t>Assistant A (Most AI today)</w:t>
      </w:r>
    </w:p>
    <w:p w14:paraId="59FB3FBE" w14:textId="77777777" w:rsidR="002C48D5" w:rsidRDefault="00B175E2">
      <w:pPr>
        <w:pStyle w:val="ListBullet"/>
      </w:pPr>
      <w:r>
        <w:t>**You**: "Please get me the sheet music for Beethoven's 5th"</w:t>
      </w:r>
    </w:p>
    <w:p w14:paraId="16C94B85" w14:textId="77777777" w:rsidR="002C48D5" w:rsidRDefault="00B175E2">
      <w:pPr>
        <w:pStyle w:val="ListBullet"/>
      </w:pPr>
      <w:r>
        <w:t>**Assistant**: *Brings the sheet music*</w:t>
      </w:r>
    </w:p>
    <w:p w14:paraId="4362EB95" w14:textId="77777777" w:rsidR="002C48D5" w:rsidRDefault="00B175E2">
      <w:pPr>
        <w:pStyle w:val="ListBullet"/>
      </w:pPr>
      <w:r>
        <w:t>**Problem**: You have to ask for everything. Every. Single. Time.</w:t>
      </w:r>
    </w:p>
    <w:p w14:paraId="44F48ACC" w14:textId="77777777" w:rsidR="002C48D5" w:rsidRDefault="00B175E2">
      <w:pPr>
        <w:pStyle w:val="Heading2"/>
      </w:pPr>
      <w:r>
        <w:t>Assistant B (What's possible with the Empathy Framework)</w:t>
      </w:r>
    </w:p>
    <w:p w14:paraId="747D7B83" w14:textId="77777777" w:rsidR="002C48D5" w:rsidRDefault="00B175E2">
      <w:pPr>
        <w:pStyle w:val="ListBullet"/>
      </w:pPr>
      <w:r>
        <w:t>*You walk into the classroom*</w:t>
      </w:r>
    </w:p>
    <w:p w14:paraId="0CF854C4" w14:textId="77777777" w:rsidR="002C48D5" w:rsidRDefault="00B175E2">
      <w:pPr>
        <w:pStyle w:val="ListBullet"/>
      </w:pPr>
      <w:r>
        <w:t>**Assistant**: "Good morning! I noticed today's lesson is on Beethoven. I've set up the sheet music, tuned the piano, and prepared the recording equipment since you mentioned wanting to capture this session."</w:t>
      </w:r>
    </w:p>
    <w:p w14:paraId="2DD8A691" w14:textId="77777777" w:rsidR="002C48D5" w:rsidRDefault="00B175E2">
      <w:pPr>
        <w:pStyle w:val="ListBullet"/>
      </w:pPr>
      <w:r>
        <w:t>**Better**: The assistant understood your patterns and prepared what you'd need.</w:t>
      </w:r>
    </w:p>
    <w:p w14:paraId="6B7AC777" w14:textId="77777777" w:rsidR="002C48D5" w:rsidRDefault="00B175E2">
      <w:pPr>
        <w:pStyle w:val="Heading2"/>
      </w:pPr>
      <w:r>
        <w:t>Assistant C (The innovation - Level 4)</w:t>
      </w:r>
    </w:p>
    <w:p w14:paraId="6043024F" w14:textId="77777777" w:rsidR="002C48D5" w:rsidRDefault="00B175E2">
      <w:pPr>
        <w:pStyle w:val="ListBullet"/>
      </w:pPr>
      <w:r>
        <w:t>*Three weeks before your recital*</w:t>
      </w:r>
    </w:p>
    <w:p w14:paraId="05BC8810" w14:textId="77777777" w:rsidR="002C48D5" w:rsidRDefault="00B175E2">
      <w:pPr>
        <w:pStyle w:val="ListBullet"/>
      </w:pPr>
      <w:r>
        <w:t>**Assistant**: "I noticed the concert hall you're performing in has different acoustics than what you're practicing in. I've created a practice schedule that gradually adjusts the rehearsal room's acoustic settings to match the performance venue, so there are no surprises on opening night."</w:t>
      </w:r>
    </w:p>
    <w:p w14:paraId="2CBC8EDA" w14:textId="77777777" w:rsidR="002C48D5" w:rsidRDefault="00B175E2">
      <w:pPr>
        <w:pStyle w:val="ListBullet"/>
      </w:pPr>
      <w:r>
        <w:t>**Breakthrough**: The assistant saw a problem coming and solved it before it became stressful.</w:t>
      </w:r>
    </w:p>
    <w:p w14:paraId="58C10E25" w14:textId="77777777" w:rsidR="002C48D5" w:rsidRDefault="00B175E2">
      <w:pPr>
        <w:pStyle w:val="Heading1"/>
      </w:pPr>
      <w:r>
        <w:lastRenderedPageBreak/>
        <w:t>The Five Levels - Explained Through Music</w:t>
      </w:r>
    </w:p>
    <w:p w14:paraId="01489031" w14:textId="77777777" w:rsidR="002C48D5" w:rsidRDefault="00B175E2">
      <w:pPr>
        <w:pStyle w:val="Heading2"/>
      </w:pPr>
      <w:r>
        <w:t>Level 1: Reactive (The Vending Machine)</w:t>
      </w:r>
    </w:p>
    <w:p w14:paraId="57D046BF" w14:textId="77777777" w:rsidR="002C48D5" w:rsidRDefault="00B175E2">
      <w:r>
        <w:t>**What it does**: Responds exactly to what you ask for, nothing more.</w:t>
      </w:r>
    </w:p>
    <w:p w14:paraId="6C36E7E6" w14:textId="77777777" w:rsidR="002C48D5" w:rsidRDefault="00B175E2">
      <w:r>
        <w:t>**Music analogy**:</w:t>
      </w:r>
    </w:p>
    <w:p w14:paraId="116B580C" w14:textId="77777777" w:rsidR="002C48D5" w:rsidRDefault="00B175E2">
      <w:pPr>
        <w:pStyle w:val="ListBullet"/>
      </w:pPr>
      <w:r>
        <w:t>**You**: "Play middle C"</w:t>
      </w:r>
    </w:p>
    <w:p w14:paraId="5E1D70A4" w14:textId="77777777" w:rsidR="002C48D5" w:rsidRDefault="00B175E2">
      <w:pPr>
        <w:pStyle w:val="ListBullet"/>
      </w:pPr>
      <w:r>
        <w:t>**AI**: *Plays middle C*</w:t>
      </w:r>
    </w:p>
    <w:p w14:paraId="2A772AD5" w14:textId="77777777" w:rsidR="002C48D5" w:rsidRDefault="00B175E2">
      <w:pPr>
        <w:pStyle w:val="ListBullet"/>
      </w:pPr>
      <w:r>
        <w:t>**You**: "Now play E"</w:t>
      </w:r>
    </w:p>
    <w:p w14:paraId="38B2EC65" w14:textId="77777777" w:rsidR="002C48D5" w:rsidRDefault="00B175E2">
      <w:pPr>
        <w:pStyle w:val="ListBullet"/>
      </w:pPr>
      <w:r>
        <w:t>**AI**: *Plays E*</w:t>
      </w:r>
    </w:p>
    <w:p w14:paraId="4323AF50" w14:textId="77777777" w:rsidR="002C48D5" w:rsidRDefault="00B175E2">
      <w:r>
        <w:t>**Real-world**: You're constantly directing every action. It's accurate but exhausting.</w:t>
      </w:r>
    </w:p>
    <w:p w14:paraId="4B097AFC" w14:textId="77777777" w:rsidR="002C48D5" w:rsidRDefault="00B175E2">
      <w:r>
        <w:t>**When this is appropriate**:</w:t>
      </w:r>
    </w:p>
    <w:p w14:paraId="45BFF71A" w14:textId="77777777" w:rsidR="002C48D5" w:rsidRDefault="00B175E2">
      <w:pPr>
        <w:pStyle w:val="ListBullet"/>
      </w:pPr>
      <w:r>
        <w:t>When you're working with the AI for the first time</w:t>
      </w:r>
    </w:p>
    <w:p w14:paraId="70778D50" w14:textId="77777777" w:rsidR="002C48D5" w:rsidRDefault="00B175E2">
      <w:pPr>
        <w:pStyle w:val="ListBullet"/>
      </w:pPr>
      <w:r>
        <w:t>When making high-stakes decisions that require your explicit approval</w:t>
      </w:r>
    </w:p>
    <w:p w14:paraId="35753358" w14:textId="77777777" w:rsidR="002C48D5" w:rsidRDefault="00B175E2">
      <w:pPr>
        <w:pStyle w:val="ListBullet"/>
      </w:pPr>
      <w:r>
        <w:t>When the task is simple and well-defined</w:t>
      </w:r>
    </w:p>
    <w:p w14:paraId="6C3F856B" w14:textId="77777777" w:rsidR="002C48D5" w:rsidRDefault="00B175E2">
      <w:pPr>
        <w:pStyle w:val="Heading2"/>
      </w:pPr>
      <w:r>
        <w:t>Level 2: Guided (The Curious Student)</w:t>
      </w:r>
    </w:p>
    <w:p w14:paraId="5BEE3A87" w14:textId="77777777" w:rsidR="002C48D5" w:rsidRDefault="00B175E2">
      <w:r>
        <w:t>**What it does**: Asks clarifying questions to understand what you really want.</w:t>
      </w:r>
    </w:p>
    <w:p w14:paraId="5D483305" w14:textId="77777777" w:rsidR="002C48D5" w:rsidRDefault="00B175E2">
      <w:r>
        <w:t>**Music analogy**:</w:t>
      </w:r>
    </w:p>
    <w:p w14:paraId="35DA28D3" w14:textId="77777777" w:rsidR="002C48D5" w:rsidRDefault="00B175E2">
      <w:pPr>
        <w:pStyle w:val="ListBullet"/>
      </w:pPr>
      <w:r>
        <w:t>**You**: "Let's work on that difficult passage"</w:t>
      </w:r>
    </w:p>
    <w:p w14:paraId="0D5CF09C" w14:textId="77777777" w:rsidR="002C48D5" w:rsidRDefault="00B175E2">
      <w:pPr>
        <w:pStyle w:val="ListBullet"/>
      </w:pPr>
      <w:r>
        <w:t>**AI**: "Do you want to focus on the fingering technique, the tempo, or the emotional expression?"</w:t>
      </w:r>
    </w:p>
    <w:p w14:paraId="41874EDD" w14:textId="77777777" w:rsidR="002C48D5" w:rsidRDefault="00B175E2">
      <w:pPr>
        <w:pStyle w:val="ListBullet"/>
      </w:pPr>
      <w:r>
        <w:t>**You**: "The fingering"</w:t>
      </w:r>
    </w:p>
    <w:p w14:paraId="7EE944FB" w14:textId="77777777" w:rsidR="002C48D5" w:rsidRDefault="00B175E2">
      <w:pPr>
        <w:pStyle w:val="ListBullet"/>
      </w:pPr>
      <w:r>
        <w:t>**AI**: *Provides exactly the right exercise for fingering*</w:t>
      </w:r>
    </w:p>
    <w:p w14:paraId="56084313" w14:textId="77777777" w:rsidR="002C48D5" w:rsidRDefault="00B175E2">
      <w:r>
        <w:t>**Real-world**: Instead of guessing, the AI makes sure it understands your goal before acting. Like a good teacher who asks "What specifically are you struggling with?"</w:t>
      </w:r>
    </w:p>
    <w:p w14:paraId="16020D57" w14:textId="77777777" w:rsidR="002C48D5" w:rsidRDefault="00B175E2">
      <w:r>
        <w:t>**Example from everyday life**:</w:t>
      </w:r>
    </w:p>
    <w:p w14:paraId="67C6897C" w14:textId="77777777" w:rsidR="002C48D5" w:rsidRDefault="00B175E2">
      <w:r>
        <w:t>Imagine asking a colleague to "prepare for the meeting."</w:t>
      </w:r>
    </w:p>
    <w:p w14:paraId="469553CE" w14:textId="77777777" w:rsidR="002C48D5" w:rsidRDefault="00B175E2">
      <w:pPr>
        <w:pStyle w:val="ListBullet"/>
      </w:pPr>
      <w:r>
        <w:t>**Level 1 AI** brings you the meeting agenda</w:t>
      </w:r>
    </w:p>
    <w:p w14:paraId="69BCE60B" w14:textId="77777777" w:rsidR="002C48D5" w:rsidRDefault="00B175E2">
      <w:pPr>
        <w:pStyle w:val="ListBullet"/>
      </w:pPr>
      <w:r>
        <w:t>**Level 2 AI** asks: "Is this a decision-making meeting or an information-sharing meeting? Should I prepare discussion questions or just summary materials?"</w:t>
      </w:r>
    </w:p>
    <w:p w14:paraId="0ED21688" w14:textId="77777777" w:rsidR="002C48D5" w:rsidRDefault="00B175E2">
      <w:r>
        <w:t>The AI clarifies before acting, ensuring its help is actually helpful.</w:t>
      </w:r>
    </w:p>
    <w:p w14:paraId="2CB70D6A" w14:textId="77777777" w:rsidR="002C48D5" w:rsidRDefault="00B175E2">
      <w:pPr>
        <w:pStyle w:val="Heading2"/>
      </w:pPr>
      <w:r>
        <w:t>Level 3: Proactive (The Observant Assistant)</w:t>
      </w:r>
    </w:p>
    <w:p w14:paraId="058A6338" w14:textId="77777777" w:rsidR="002C48D5" w:rsidRDefault="00B175E2">
      <w:r>
        <w:t>**What it does**: Notices patterns and acts without being asked.</w:t>
      </w:r>
    </w:p>
    <w:p w14:paraId="290D084D" w14:textId="77777777" w:rsidR="002C48D5" w:rsidRDefault="00B175E2">
      <w:r>
        <w:lastRenderedPageBreak/>
        <w:t>**Music analogy**:</w:t>
      </w:r>
    </w:p>
    <w:p w14:paraId="74044B36" w14:textId="77777777" w:rsidR="002C48D5" w:rsidRDefault="00B175E2">
      <w:pPr>
        <w:pStyle w:val="ListBullet"/>
      </w:pPr>
      <w:r>
        <w:t>*You've been practicing scales every morning at 8am for two weeks*</w:t>
      </w:r>
    </w:p>
    <w:p w14:paraId="63C63D44" w14:textId="77777777" w:rsidR="002C48D5" w:rsidRDefault="00B175E2">
      <w:pPr>
        <w:pStyle w:val="ListBullet"/>
      </w:pPr>
      <w:r>
        <w:t>**AI**: *At 7:55am, automatically warms up the piano, opens your scale book to today's key, and has the metronome ready*</w:t>
      </w:r>
    </w:p>
    <w:p w14:paraId="47295410" w14:textId="77777777" w:rsidR="002C48D5" w:rsidRDefault="00B175E2">
      <w:pPr>
        <w:pStyle w:val="ListBullet"/>
      </w:pPr>
      <w:r>
        <w:t>You didn't ask—the AI recognized your routine and prepared.</w:t>
      </w:r>
    </w:p>
    <w:p w14:paraId="178AB50B" w14:textId="77777777" w:rsidR="002C48D5" w:rsidRDefault="00B175E2">
      <w:r>
        <w:t>**Real-world**: The AI learns "When Patrick does X, he always needs Y next" and has Y ready before you ask.</w:t>
      </w:r>
    </w:p>
    <w:p w14:paraId="3F50288F" w14:textId="77777777" w:rsidR="002C48D5" w:rsidRDefault="00B175E2">
      <w:r>
        <w:t>**Example from everyday life**:</w:t>
      </w:r>
    </w:p>
    <w:p w14:paraId="0130CD52" w14:textId="77777777" w:rsidR="002C48D5" w:rsidRDefault="00B175E2">
      <w:r>
        <w:t>Your coffee maker learns that:</w:t>
      </w:r>
    </w:p>
    <w:p w14:paraId="48416E52" w14:textId="77777777" w:rsidR="002C48D5" w:rsidRDefault="00B175E2">
      <w:pPr>
        <w:pStyle w:val="ListBullet"/>
      </w:pPr>
      <w:r>
        <w:t>Monday through Friday, you make coffee at 6:30am</w:t>
      </w:r>
    </w:p>
    <w:p w14:paraId="11322E16" w14:textId="77777777" w:rsidR="002C48D5" w:rsidRDefault="00B175E2">
      <w:pPr>
        <w:pStyle w:val="ListBullet"/>
      </w:pPr>
      <w:r>
        <w:t>On weekends, you sleep in until 8am</w:t>
      </w:r>
    </w:p>
    <w:p w14:paraId="4D1ECF51" w14:textId="77777777" w:rsidR="002C48D5" w:rsidRDefault="00B175E2">
      <w:pPr>
        <w:pStyle w:val="ListBullet"/>
      </w:pPr>
      <w:r>
        <w:t>When you have early morning meetings (calendar check), you make a double shot</w:t>
      </w:r>
    </w:p>
    <w:p w14:paraId="320441A6" w14:textId="77777777" w:rsidR="002C48D5" w:rsidRDefault="00B175E2">
      <w:r>
        <w:t>After a few weeks, it starts preparing coffee automatically at the right times. You never programmed this—it learned your patterns.</w:t>
      </w:r>
    </w:p>
    <w:p w14:paraId="6857545F" w14:textId="77777777" w:rsidR="002C48D5" w:rsidRDefault="00B175E2">
      <w:r>
        <w:t>**Why this works**: The AI observed consistent behavior over time and took the initiative to help, but only after it was confident in the pattern.</w:t>
      </w:r>
    </w:p>
    <w:p w14:paraId="794C9CE5" w14:textId="77777777" w:rsidR="002C48D5" w:rsidRDefault="00B175E2">
      <w:pPr>
        <w:pStyle w:val="Heading2"/>
      </w:pPr>
      <w:r>
        <w:t xml:space="preserve">Level 4: Anticipatory (The Strategic Partner) </w:t>
      </w:r>
      <w:r>
        <w:t>⭐</w:t>
      </w:r>
    </w:p>
    <w:p w14:paraId="0B2BFBF9" w14:textId="77777777" w:rsidR="002C48D5" w:rsidRDefault="00B175E2">
      <w:r>
        <w:rPr>
          <w:b/>
        </w:rPr>
        <w:t>THIS IS THE INNOVATION</w:t>
      </w:r>
    </w:p>
    <w:p w14:paraId="316E3FD2" w14:textId="77777777" w:rsidR="002C48D5" w:rsidRDefault="00B175E2">
      <w:r>
        <w:t>**What it does**: Predicts future problems and solves them before they happen.</w:t>
      </w:r>
    </w:p>
    <w:p w14:paraId="6D933640" w14:textId="77777777" w:rsidR="002C48D5" w:rsidRDefault="00B175E2">
      <w:r>
        <w:t>**Music analogy**:</w:t>
      </w:r>
    </w:p>
    <w:p w14:paraId="439522B8" w14:textId="77777777" w:rsidR="002C48D5" w:rsidRDefault="00B175E2">
      <w:r>
        <w:t>**Scenario**: You're preparing for a concert tour with 8 performances over 3 weeks.</w:t>
      </w:r>
    </w:p>
    <w:p w14:paraId="4B61D538" w14:textId="77777777" w:rsidR="002C48D5" w:rsidRDefault="00B175E2">
      <w:r>
        <w:t>**What Level 3 would do**:</w:t>
      </w:r>
    </w:p>
    <w:p w14:paraId="033DA029" w14:textId="77777777" w:rsidR="002C48D5" w:rsidRDefault="00B175E2">
      <w:pPr>
        <w:pStyle w:val="ListBullet"/>
      </w:pPr>
      <w:r>
        <w:t>Notice you practice the same pieces daily and have them ready each morning</w:t>
      </w:r>
    </w:p>
    <w:p w14:paraId="6E35FE10" w14:textId="77777777" w:rsidR="002C48D5" w:rsidRDefault="00B175E2">
      <w:r>
        <w:t>**What Level 4 does**:</w:t>
      </w:r>
    </w:p>
    <w:p w14:paraId="28609C5C" w14:textId="77777777" w:rsidR="002C48D5" w:rsidRDefault="00B175E2">
      <w:pPr>
        <w:pStyle w:val="ListBullet"/>
      </w:pPr>
      <w:r>
        <w:t>*Two months before tour*</w:t>
      </w:r>
    </w:p>
    <w:p w14:paraId="1D5B3916" w14:textId="77777777" w:rsidR="002C48D5" w:rsidRDefault="00B175E2">
      <w:pPr>
        <w:pStyle w:val="ListBullet"/>
      </w:pPr>
      <w:r>
        <w:t>**AI**: "I analyzed your tour schedule. Your hardest piece (Rachmaninoff Piano Concerto No. 3) is scheduled for Day 6, right after 5 consecutive travel days with no practice time. Your hands will be cold, and you'll be tired. I've created a modified practice schedule for the month before that builds extra muscle memory for that specific piece, and I've arranged for an extra 2-hour practice slot the morning of Day 6."</w:t>
      </w:r>
    </w:p>
    <w:p w14:paraId="4FA9B54B" w14:textId="77777777" w:rsidR="002C48D5" w:rsidRDefault="00B175E2">
      <w:r>
        <w:t>**The critical difference**:</w:t>
      </w:r>
    </w:p>
    <w:p w14:paraId="3C9CCFD8" w14:textId="77777777" w:rsidR="002C48D5" w:rsidRDefault="00B175E2">
      <w:pPr>
        <w:pStyle w:val="ListBullet"/>
      </w:pPr>
      <w:r>
        <w:lastRenderedPageBreak/>
        <w:t>**Level 3**: "I see what you do regularly"</w:t>
      </w:r>
    </w:p>
    <w:p w14:paraId="66DE63E3" w14:textId="77777777" w:rsidR="002C48D5" w:rsidRDefault="00B175E2">
      <w:pPr>
        <w:pStyle w:val="ListBullet"/>
      </w:pPr>
      <w:r>
        <w:t>**Level 4**: "I see where you're headed and what problems you'll face"</w:t>
      </w:r>
    </w:p>
    <w:p w14:paraId="7CAAF42C" w14:textId="77777777" w:rsidR="002C48D5" w:rsidRDefault="00B175E2">
      <w:pPr>
        <w:pStyle w:val="Heading2"/>
      </w:pPr>
      <w:r>
        <w:t>Another Level 4 Example: Book Writing</w:t>
      </w:r>
    </w:p>
    <w:p w14:paraId="45662DBA" w14:textId="77777777" w:rsidR="002C48D5" w:rsidRDefault="00B175E2">
      <w:r>
        <w:t>Imagine you're writing a book (which you are!).</w:t>
      </w:r>
    </w:p>
    <w:p w14:paraId="7BF50811" w14:textId="77777777" w:rsidR="002C48D5" w:rsidRDefault="00B175E2">
      <w:r>
        <w:t>**Level 3 AI**:</w:t>
      </w:r>
    </w:p>
    <w:p w14:paraId="024369AB" w14:textId="77777777" w:rsidR="002C48D5" w:rsidRDefault="00B175E2">
      <w:pPr>
        <w:pStyle w:val="ListBullet"/>
      </w:pPr>
      <w:r>
        <w:t>Notices you always cite Daniel Goleman after mentioning emotional intelligence</w:t>
      </w:r>
    </w:p>
    <w:p w14:paraId="6F397167" w14:textId="77777777" w:rsidR="002C48D5" w:rsidRDefault="00B175E2">
      <w:pPr>
        <w:pStyle w:val="ListBullet"/>
      </w:pPr>
      <w:r>
        <w:t>Pre-loads Goleman references when you start typing about EQ</w:t>
      </w:r>
    </w:p>
    <w:p w14:paraId="09C063AD" w14:textId="77777777" w:rsidR="002C48D5" w:rsidRDefault="00B175E2">
      <w:r>
        <w:t>**Level 4 AI**:</w:t>
      </w:r>
    </w:p>
    <w:p w14:paraId="34BC936E" w14:textId="77777777" w:rsidR="002C48D5" w:rsidRDefault="00B175E2">
      <w:pPr>
        <w:pStyle w:val="ListBullet"/>
      </w:pPr>
      <w:r>
        <w:t>*Sees you're on Chapter 8 of 12*</w:t>
      </w:r>
    </w:p>
    <w:p w14:paraId="4170A38D" w14:textId="77777777" w:rsidR="002C48D5" w:rsidRDefault="00B175E2">
      <w:pPr>
        <w:pStyle w:val="ListBullet"/>
      </w:pPr>
      <w:r>
        <w:t>**AI**: "I noticed your chapter lengths are increasing (Chapter 1: 3,000 words, Chapter 8: 8,000 words). At this trajectory, Chapters 10-12 will be 12,000+ words each, making the book unbalanced. Would you like me to suggest topics from Chapters 10-12 that could become their own chapters? Here's a restructuring plan that keeps the book cohesive but better paced."</w:t>
      </w:r>
    </w:p>
    <w:p w14:paraId="193F21BB" w14:textId="77777777" w:rsidR="002C48D5" w:rsidRDefault="00B175E2">
      <w:r>
        <w:t>**What makes this Level 4**:</w:t>
      </w:r>
    </w:p>
    <w:p w14:paraId="25FDBDAE" w14:textId="77777777" w:rsidR="002C48D5" w:rsidRDefault="00B175E2">
      <w:r>
        <w:t>1. **Trajectory analysis**: Not just current state, but where things are headed</w:t>
      </w:r>
    </w:p>
    <w:p w14:paraId="12627F46" w14:textId="77777777" w:rsidR="002C48D5" w:rsidRDefault="00B175E2">
      <w:r>
        <w:t>2. **Problem prediction**: Saw the imbalance coming before you wrote those chapters</w:t>
      </w:r>
    </w:p>
    <w:p w14:paraId="67B969B5" w14:textId="77777777" w:rsidR="002C48D5" w:rsidRDefault="00B175E2">
      <w:r>
        <w:t>3. **Structural solution**: Offered a framework fix, not just a quick patch</w:t>
      </w:r>
    </w:p>
    <w:p w14:paraId="4F193752" w14:textId="77777777" w:rsidR="002C48D5" w:rsidRDefault="00B175E2">
      <w:r>
        <w:t>4. **Appropriate timing**: Flagged it early enough to adjust course easily</w:t>
      </w:r>
    </w:p>
    <w:p w14:paraId="156C1437" w14:textId="77777777" w:rsidR="002C48D5" w:rsidRDefault="00B175E2">
      <w:pPr>
        <w:pStyle w:val="Heading2"/>
      </w:pPr>
      <w:r>
        <w:t>Level 4 in Healthcare (AI Nurse Florence)</w:t>
      </w:r>
    </w:p>
    <w:p w14:paraId="6E504A22" w14:textId="77777777" w:rsidR="002C48D5" w:rsidRDefault="00B175E2">
      <w:r>
        <w:t>**Scenario**: Hospital compliance audit</w:t>
      </w:r>
    </w:p>
    <w:p w14:paraId="1938F77C" w14:textId="77777777" w:rsidR="002C48D5" w:rsidRDefault="00B175E2">
      <w:r>
        <w:t>**What happens without Level 4**:</w:t>
      </w:r>
    </w:p>
    <w:p w14:paraId="397B1090" w14:textId="77777777" w:rsidR="002C48D5" w:rsidRDefault="00B175E2">
      <w:pPr>
        <w:pStyle w:val="ListBullet"/>
      </w:pPr>
      <w:r>
        <w:t>*Audit announced: 2 weeks away*</w:t>
      </w:r>
    </w:p>
    <w:p w14:paraId="413726D9" w14:textId="77777777" w:rsidR="002C48D5" w:rsidRDefault="00B175E2">
      <w:pPr>
        <w:pStyle w:val="ListBullet"/>
      </w:pPr>
      <w:r>
        <w:t>Nurses scramble to find missing documentation</w:t>
      </w:r>
    </w:p>
    <w:p w14:paraId="7BDA380F" w14:textId="77777777" w:rsidR="002C48D5" w:rsidRDefault="00B175E2">
      <w:pPr>
        <w:pStyle w:val="ListBullet"/>
      </w:pPr>
      <w:r>
        <w:t>Work nights and weekends to catch up</w:t>
      </w:r>
    </w:p>
    <w:p w14:paraId="7DA5807F" w14:textId="77777777" w:rsidR="002C48D5" w:rsidRDefault="00B175E2">
      <w:pPr>
        <w:pStyle w:val="ListBullet"/>
      </w:pPr>
      <w:r>
        <w:t>High stress, risk of missing something critical</w:t>
      </w:r>
    </w:p>
    <w:p w14:paraId="513F7B4D" w14:textId="77777777" w:rsidR="002C48D5" w:rsidRDefault="00B175E2">
      <w:r>
        <w:t>**What happens with Level 4**:</w:t>
      </w:r>
    </w:p>
    <w:p w14:paraId="0B6A19DC" w14:textId="77777777" w:rsidR="002C48D5" w:rsidRDefault="00B175E2">
      <w:pPr>
        <w:pStyle w:val="ListBullet"/>
      </w:pPr>
      <w:r>
        <w:t>*90 days before audit* (AI predicts audit schedule)</w:t>
      </w:r>
    </w:p>
    <w:p w14:paraId="006EBB15" w14:textId="77777777" w:rsidR="002C48D5" w:rsidRDefault="00B175E2">
      <w:pPr>
        <w:pStyle w:val="ListBullet"/>
      </w:pPr>
      <w:r>
        <w:t xml:space="preserve">**AI**: "I analyzed Joint Commission audit requirements and our current documentation. We're 98% compliant, but 47 patient charts are missing nurse signatures on medication logs. </w:t>
      </w:r>
      <w:r>
        <w:lastRenderedPageBreak/>
        <w:t>I've created a checklist for each shift. If we address 2-3 per day, we'll be 100% compliant well before auditors arrive. Here are the specific charts, organized by priority."</w:t>
      </w:r>
    </w:p>
    <w:p w14:paraId="330BC3E9" w14:textId="77777777" w:rsidR="002C48D5" w:rsidRDefault="00B175E2">
      <w:r>
        <w:t>**Impact**:</w:t>
      </w:r>
    </w:p>
    <w:p w14:paraId="65678CB9" w14:textId="77777777" w:rsidR="002C48D5" w:rsidRDefault="00B175E2">
      <w:pPr>
        <w:pStyle w:val="ListBullet"/>
      </w:pPr>
      <w:r>
        <w:t>Nurses handle it calmly during normal shifts</w:t>
      </w:r>
    </w:p>
    <w:p w14:paraId="508E7AB2" w14:textId="77777777" w:rsidR="002C48D5" w:rsidRDefault="00B175E2">
      <w:pPr>
        <w:pStyle w:val="ListBullet"/>
      </w:pPr>
      <w:r>
        <w:t>Zero crisis mode</w:t>
      </w:r>
    </w:p>
    <w:p w14:paraId="0505ECF6" w14:textId="77777777" w:rsidR="002C48D5" w:rsidRDefault="00B175E2">
      <w:pPr>
        <w:pStyle w:val="ListBullet"/>
      </w:pPr>
      <w:r>
        <w:t>Better patient care (nurses not stressed)</w:t>
      </w:r>
    </w:p>
    <w:p w14:paraId="4F605B3B" w14:textId="77777777" w:rsidR="002C48D5" w:rsidRDefault="00B175E2">
      <w:pPr>
        <w:pStyle w:val="ListBullet"/>
      </w:pPr>
      <w:r>
        <w:t>Hospital passes audit easily</w:t>
      </w:r>
    </w:p>
    <w:p w14:paraId="3E98B34F" w14:textId="77777777" w:rsidR="002C48D5" w:rsidRDefault="00B175E2">
      <w:r>
        <w:t>**The math**:</w:t>
      </w:r>
    </w:p>
    <w:p w14:paraId="0323C57B" w14:textId="77777777" w:rsidR="002C48D5" w:rsidRDefault="00B175E2">
      <w:pPr>
        <w:pStyle w:val="ListBullet"/>
      </w:pPr>
      <w:r>
        <w:t>**Without Level 4**: 20 nurses × 20 hours overtime × $50/hour = $20,000 + stress + mistakes</w:t>
      </w:r>
    </w:p>
    <w:p w14:paraId="0E5BA2C1" w14:textId="77777777" w:rsidR="002C48D5" w:rsidRDefault="00B175E2">
      <w:pPr>
        <w:pStyle w:val="ListBullet"/>
      </w:pPr>
      <w:r>
        <w:t>**With Level 4**: 90 days × 15 minutes/day = 22.5 hours total, distributed across normal shifts = $0 overtime + zero stress + zero mistakes</w:t>
      </w:r>
    </w:p>
    <w:p w14:paraId="6C7F79E4" w14:textId="77777777" w:rsidR="002C48D5" w:rsidRDefault="00B175E2">
      <w:pPr>
        <w:pStyle w:val="Heading2"/>
      </w:pPr>
      <w:r>
        <w:t>Level 5: Systems (The Master Architect)</w:t>
      </w:r>
    </w:p>
    <w:p w14:paraId="7173FE03" w14:textId="77777777" w:rsidR="002C48D5" w:rsidRDefault="00B175E2">
      <w:r>
        <w:t>**What it does**: Builds frameworks so entire categories of problems never happen again.</w:t>
      </w:r>
    </w:p>
    <w:p w14:paraId="09E49F5F" w14:textId="77777777" w:rsidR="002C48D5" w:rsidRDefault="00B175E2">
      <w:r>
        <w:t>**Music analogy**:</w:t>
      </w:r>
    </w:p>
    <w:p w14:paraId="22C2B0BE" w14:textId="77777777" w:rsidR="002C48D5" w:rsidRDefault="00B175E2">
      <w:r>
        <w:t>**The Old Way**: Every time you teach a new student, you manually:</w:t>
      </w:r>
    </w:p>
    <w:p w14:paraId="22032977" w14:textId="77777777" w:rsidR="002C48D5" w:rsidRDefault="00B175E2">
      <w:pPr>
        <w:pStyle w:val="ListBullet"/>
      </w:pPr>
      <w:r>
        <w:t>Assess their skill level</w:t>
      </w:r>
    </w:p>
    <w:p w14:paraId="6E5A75CC" w14:textId="77777777" w:rsidR="002C48D5" w:rsidRDefault="00B175E2">
      <w:pPr>
        <w:pStyle w:val="ListBullet"/>
      </w:pPr>
      <w:r>
        <w:t>Choose appropriate exercises</w:t>
      </w:r>
    </w:p>
    <w:p w14:paraId="1F65FC76" w14:textId="77777777" w:rsidR="002C48D5" w:rsidRDefault="00B175E2">
      <w:pPr>
        <w:pStyle w:val="ListBullet"/>
      </w:pPr>
      <w:r>
        <w:t>Track their progress</w:t>
      </w:r>
    </w:p>
    <w:p w14:paraId="2692FD2E" w14:textId="77777777" w:rsidR="002C48D5" w:rsidRDefault="00B175E2">
      <w:pPr>
        <w:pStyle w:val="ListBullet"/>
      </w:pPr>
      <w:r>
        <w:t>Adjust difficulty</w:t>
      </w:r>
    </w:p>
    <w:p w14:paraId="70079E08" w14:textId="77777777" w:rsidR="002C48D5" w:rsidRDefault="00B175E2">
      <w:pPr>
        <w:pStyle w:val="ListBullet"/>
      </w:pPr>
      <w:r>
        <w:t>Repeat for the next student</w:t>
      </w:r>
    </w:p>
    <w:p w14:paraId="6F468E51" w14:textId="77777777" w:rsidR="002C48D5" w:rsidRDefault="00B175E2">
      <w:r>
        <w:t>**What Level 5 AI creates**:</w:t>
      </w:r>
    </w:p>
    <w:p w14:paraId="00CEAB8C" w14:textId="77777777" w:rsidR="002C48D5" w:rsidRDefault="00B175E2">
      <w:pPr>
        <w:pStyle w:val="ListBullet"/>
      </w:pPr>
      <w:r>
        <w:t>*Designs a complete adaptive teaching system*</w:t>
      </w:r>
    </w:p>
    <w:p w14:paraId="1397BF8D" w14:textId="77777777" w:rsidR="002C48D5" w:rsidRDefault="00B175E2">
      <w:pPr>
        <w:pStyle w:val="ListBullet"/>
      </w:pPr>
      <w:r>
        <w:t>Student plays a piece → AI automatically assesses skill level across 12 dimensions (rhythm, dynamics, technique, etc.)</w:t>
      </w:r>
    </w:p>
    <w:p w14:paraId="3F9C45B6" w14:textId="77777777" w:rsidR="002C48D5" w:rsidRDefault="00B175E2">
      <w:pPr>
        <w:pStyle w:val="ListBullet"/>
      </w:pPr>
      <w:r>
        <w:t>Generates personalized curriculum based on goals and current abilities</w:t>
      </w:r>
    </w:p>
    <w:p w14:paraId="692B3304" w14:textId="77777777" w:rsidR="002C48D5" w:rsidRDefault="00B175E2">
      <w:pPr>
        <w:pStyle w:val="ListBullet"/>
      </w:pPr>
      <w:r>
        <w:t>Tracks progress automatically</w:t>
      </w:r>
    </w:p>
    <w:p w14:paraId="39510528" w14:textId="77777777" w:rsidR="002C48D5" w:rsidRDefault="00B175E2">
      <w:pPr>
        <w:pStyle w:val="ListBullet"/>
      </w:pPr>
      <w:r>
        <w:t>Adjusts exercises in real-time based on improvement patterns</w:t>
      </w:r>
    </w:p>
    <w:p w14:paraId="743FAE2A" w14:textId="77777777" w:rsidR="002C48D5" w:rsidRDefault="00B175E2">
      <w:r>
        <w:t>**The breakthrough**: When Student #2, #3, or #100 arrives, the system just works. You spent time building it once, and now it scales infinitely.</w:t>
      </w:r>
    </w:p>
    <w:p w14:paraId="4A096AE8" w14:textId="77777777" w:rsidR="002C48D5" w:rsidRDefault="00B175E2">
      <w:r>
        <w:t>**Real-world business example**:</w:t>
      </w:r>
    </w:p>
    <w:p w14:paraId="66572477" w14:textId="77777777" w:rsidR="002C48D5" w:rsidRDefault="00B175E2">
      <w:r>
        <w:lastRenderedPageBreak/>
        <w:t>**The Problem**: Your company onboards new employees. Each manager invents their own onboarding process. Results vary wildly.</w:t>
      </w:r>
    </w:p>
    <w:p w14:paraId="381ECF6F" w14:textId="77777777" w:rsidR="002C48D5" w:rsidRDefault="00B175E2">
      <w:r>
        <w:t>**Level 4 AI might**:</w:t>
      </w:r>
    </w:p>
    <w:p w14:paraId="1108A5E0" w14:textId="77777777" w:rsidR="002C48D5" w:rsidRDefault="00B175E2">
      <w:pPr>
        <w:pStyle w:val="ListBullet"/>
      </w:pPr>
      <w:r>
        <w:t>Predict which new hire will need extra support based on background</w:t>
      </w:r>
    </w:p>
    <w:p w14:paraId="13D03FF8" w14:textId="77777777" w:rsidR="002C48D5" w:rsidRDefault="00B175E2">
      <w:pPr>
        <w:pStyle w:val="ListBullet"/>
      </w:pPr>
      <w:r>
        <w:t>Prepare customized materials in advance</w:t>
      </w:r>
    </w:p>
    <w:p w14:paraId="3732CC69" w14:textId="77777777" w:rsidR="002C48D5" w:rsidRDefault="00B175E2">
      <w:r>
        <w:t>**Level 5 AI builds**:</w:t>
      </w:r>
    </w:p>
    <w:p w14:paraId="32D89E47" w14:textId="77777777" w:rsidR="002C48D5" w:rsidRDefault="00B175E2">
      <w:pPr>
        <w:pStyle w:val="ListBullet"/>
      </w:pPr>
      <w:r>
        <w:t>A complete onboarding framework that adapts to role, experience level, and learning style</w:t>
      </w:r>
    </w:p>
    <w:p w14:paraId="3B3CE43B" w14:textId="77777777" w:rsidR="002C48D5" w:rsidRDefault="00B175E2">
      <w:pPr>
        <w:pStyle w:val="ListBullet"/>
      </w:pPr>
      <w:r>
        <w:t>Automatically generates checklists, schedules meetings, assigns mentors</w:t>
      </w:r>
    </w:p>
    <w:p w14:paraId="2A0C8E7E" w14:textId="77777777" w:rsidR="002C48D5" w:rsidRDefault="00B175E2">
      <w:pPr>
        <w:pStyle w:val="ListBullet"/>
      </w:pPr>
      <w:r>
        <w:t>Learns from each onboarding to improve the system</w:t>
      </w:r>
    </w:p>
    <w:p w14:paraId="3EC33032" w14:textId="77777777" w:rsidR="002C48D5" w:rsidRDefault="00B175E2">
      <w:pPr>
        <w:pStyle w:val="ListBullet"/>
      </w:pPr>
      <w:r>
        <w:t>Now every new hire gets a great experience, automatically</w:t>
      </w:r>
    </w:p>
    <w:p w14:paraId="611CBF62" w14:textId="77777777" w:rsidR="002C48D5" w:rsidRDefault="00B175E2">
      <w:r>
        <w:t>**The difference**:</w:t>
      </w:r>
    </w:p>
    <w:p w14:paraId="26E70EE9" w14:textId="77777777" w:rsidR="002C48D5" w:rsidRDefault="00B175E2">
      <w:pPr>
        <w:pStyle w:val="ListBullet"/>
      </w:pPr>
      <w:r>
        <w:t>**Level 4**: Anticipates and solves individual problems</w:t>
      </w:r>
    </w:p>
    <w:p w14:paraId="0933C13D" w14:textId="77777777" w:rsidR="002C48D5" w:rsidRDefault="00B175E2">
      <w:pPr>
        <w:pStyle w:val="ListBullet"/>
      </w:pPr>
      <w:r>
        <w:t>**Level 5**: Designs systems so that category of problem is handled forever</w:t>
      </w:r>
    </w:p>
    <w:p w14:paraId="2188E44E" w14:textId="77777777" w:rsidR="002C48D5" w:rsidRDefault="00B175E2">
      <w:pPr>
        <w:pStyle w:val="Heading1"/>
      </w:pPr>
      <w:r>
        <w:t>Why This Is Revolutionary</w:t>
      </w:r>
    </w:p>
    <w:p w14:paraId="1BAB3F15" w14:textId="77777777" w:rsidR="002C48D5" w:rsidRDefault="00B175E2">
      <w:pPr>
        <w:pStyle w:val="Heading2"/>
      </w:pPr>
      <w:r>
        <w:t>The Productivity Mathematics</w:t>
      </w:r>
    </w:p>
    <w:p w14:paraId="139FCBB1" w14:textId="77777777" w:rsidR="002C48D5" w:rsidRDefault="00B175E2">
      <w:r>
        <w:t>**Traditional AI (Levels 1-2)**:</w:t>
      </w:r>
    </w:p>
    <w:p w14:paraId="74560E94" w14:textId="77777777" w:rsidR="002C48D5" w:rsidRDefault="00B175E2">
      <w:pPr>
        <w:pStyle w:val="ListBullet"/>
      </w:pPr>
      <w:r>
        <w:t>Makes individual tasks 20-30% faster</w:t>
      </w:r>
    </w:p>
    <w:p w14:paraId="247A3655" w14:textId="77777777" w:rsidR="002C48D5" w:rsidRDefault="00B175E2">
      <w:pPr>
        <w:pStyle w:val="ListBullet"/>
      </w:pPr>
      <w:r>
        <w:t>**You**: "Write an email"</w:t>
      </w:r>
    </w:p>
    <w:p w14:paraId="7F832A60" w14:textId="77777777" w:rsidR="002C48D5" w:rsidRDefault="00B175E2">
      <w:pPr>
        <w:pStyle w:val="ListBullet"/>
      </w:pPr>
      <w:r>
        <w:t>**AI**: Drafts it</w:t>
      </w:r>
    </w:p>
    <w:p w14:paraId="65FD9A5C" w14:textId="77777777" w:rsidR="002C48D5" w:rsidRDefault="00B175E2">
      <w:pPr>
        <w:pStyle w:val="ListBullet"/>
      </w:pPr>
      <w:r>
        <w:t>**You**: Send</w:t>
      </w:r>
    </w:p>
    <w:p w14:paraId="4D17B46E" w14:textId="77777777" w:rsidR="002C48D5" w:rsidRDefault="00B175E2">
      <w:pPr>
        <w:pStyle w:val="ListBullet"/>
      </w:pPr>
      <w:r>
        <w:t>**Result**: Saved 5 minutes</w:t>
      </w:r>
    </w:p>
    <w:p w14:paraId="2171C737" w14:textId="77777777" w:rsidR="002C48D5" w:rsidRDefault="00B175E2">
      <w:r>
        <w:t>**Level 4 AI**:</w:t>
      </w:r>
    </w:p>
    <w:p w14:paraId="24F447FF" w14:textId="77777777" w:rsidR="002C48D5" w:rsidRDefault="00B175E2">
      <w:pPr>
        <w:pStyle w:val="ListBullet"/>
      </w:pPr>
      <w:r>
        <w:t>Eliminates entire categories of work before they become urgent</w:t>
      </w:r>
    </w:p>
    <w:p w14:paraId="4A7AD242" w14:textId="77777777" w:rsidR="002C48D5" w:rsidRDefault="00B175E2">
      <w:pPr>
        <w:pStyle w:val="ListBullet"/>
      </w:pPr>
      <w:r>
        <w:t>**You**: *(No request needed)*</w:t>
      </w:r>
    </w:p>
    <w:p w14:paraId="64E118E6" w14:textId="77777777" w:rsidR="002C48D5" w:rsidRDefault="00B175E2">
      <w:pPr>
        <w:pStyle w:val="ListBullet"/>
      </w:pPr>
      <w:r>
        <w:t>**AI**: "The audit is in 90 days. I've prepared all required documentation and flagged the 3 items that need attention."</w:t>
      </w:r>
    </w:p>
    <w:p w14:paraId="2A85111D" w14:textId="77777777" w:rsidR="002C48D5" w:rsidRDefault="00B175E2">
      <w:pPr>
        <w:pStyle w:val="ListBullet"/>
      </w:pPr>
      <w:r>
        <w:t>**Result**: Saved 40 hours of crisis-mode scrambling + reduced stress + better outcomes</w:t>
      </w:r>
    </w:p>
    <w:p w14:paraId="4DEE4C0B" w14:textId="77777777" w:rsidR="002C48D5" w:rsidRDefault="00B175E2">
      <w:pPr>
        <w:pStyle w:val="Heading2"/>
      </w:pPr>
      <w:r>
        <w:t>The Fundamental Difference</w:t>
      </w:r>
    </w:p>
    <w:p w14:paraId="49E818EA" w14:textId="77777777" w:rsidR="002C48D5" w:rsidRDefault="00B175E2">
      <w:pPr>
        <w:pStyle w:val="Heading1"/>
      </w:pPr>
      <w:r>
        <w:t>Real-World Example: Healthcare</w:t>
      </w:r>
    </w:p>
    <w:p w14:paraId="68109775" w14:textId="77777777" w:rsidR="002C48D5" w:rsidRDefault="00B175E2">
      <w:r>
        <w:t>The AI Nurse Florence system demonstrates this progression:</w:t>
      </w:r>
    </w:p>
    <w:p w14:paraId="5F8F4429" w14:textId="77777777" w:rsidR="002C48D5" w:rsidRDefault="00B175E2">
      <w:pPr>
        <w:pStyle w:val="Heading2"/>
      </w:pPr>
      <w:r>
        <w:lastRenderedPageBreak/>
        <w:t>Old Way (Level 1-2 AI)</w:t>
      </w:r>
    </w:p>
    <w:p w14:paraId="1636BEE0" w14:textId="77777777" w:rsidR="002C48D5" w:rsidRDefault="00B175E2">
      <w:r>
        <w:t>1. **Nurse**: "Show me patient vitals"</w:t>
      </w:r>
    </w:p>
    <w:p w14:paraId="4D455304" w14:textId="77777777" w:rsidR="002C48D5" w:rsidRDefault="00B175E2">
      <w:r>
        <w:t>2. **AI**: *Shows vitals*</w:t>
      </w:r>
    </w:p>
    <w:p w14:paraId="778EB0C4" w14:textId="77777777" w:rsidR="002C48D5" w:rsidRDefault="00B175E2">
      <w:r>
        <w:t>3. **Nurse**: "Show me medications"</w:t>
      </w:r>
    </w:p>
    <w:p w14:paraId="38205A1F" w14:textId="77777777" w:rsidR="002C48D5" w:rsidRDefault="00B175E2">
      <w:r>
        <w:t>4. **AI**: *Shows medications*</w:t>
      </w:r>
    </w:p>
    <w:p w14:paraId="4C2E27F6" w14:textId="77777777" w:rsidR="002C48D5" w:rsidRDefault="00B175E2">
      <w:r>
        <w:t>5. **Nurse**: "Check for drug interactions"</w:t>
      </w:r>
    </w:p>
    <w:p w14:paraId="21BFD3E6" w14:textId="77777777" w:rsidR="002C48D5" w:rsidRDefault="00B175E2">
      <w:r>
        <w:t>6. **AI**: *Checks interactions*</w:t>
      </w:r>
    </w:p>
    <w:p w14:paraId="5730D5A0" w14:textId="77777777" w:rsidR="002C48D5" w:rsidRDefault="00B175E2">
      <w:r>
        <w:t>7. *Repeat for every patient, every shift, every day*</w:t>
      </w:r>
    </w:p>
    <w:p w14:paraId="07804860" w14:textId="77777777" w:rsidR="002C48D5" w:rsidRDefault="00B175E2">
      <w:r>
        <w:t>**Time per patient**: 5-7 minutes of clicking and requesting</w:t>
      </w:r>
    </w:p>
    <w:p w14:paraId="5F6537E8" w14:textId="77777777" w:rsidR="002C48D5" w:rsidRDefault="00B175E2">
      <w:pPr>
        <w:pStyle w:val="Heading2"/>
      </w:pPr>
      <w:r>
        <w:t>Empathy Framework Way (Level 3-4)</w:t>
      </w:r>
    </w:p>
    <w:p w14:paraId="491E9F7D" w14:textId="77777777" w:rsidR="002C48D5" w:rsidRDefault="00B175E2">
      <w:r>
        <w:t>**Level 3**:</w:t>
      </w:r>
    </w:p>
    <w:p w14:paraId="36D960F1" w14:textId="77777777" w:rsidR="002C48D5" w:rsidRDefault="00B175E2">
      <w:pPr>
        <w:pStyle w:val="ListBullet"/>
      </w:pPr>
      <w:r>
        <w:t>*Nurse opens patient chart*</w:t>
      </w:r>
    </w:p>
    <w:p w14:paraId="4C68D1EB" w14:textId="77777777" w:rsidR="002C48D5" w:rsidRDefault="00B175E2">
      <w:pPr>
        <w:pStyle w:val="ListBullet"/>
      </w:pPr>
      <w:r>
        <w:t>**AI**: *Already loaded vitals, medications, and allergies because it learned this nurse always checks these three things in this order*</w:t>
      </w:r>
    </w:p>
    <w:p w14:paraId="6C4A1270" w14:textId="77777777" w:rsidR="002C48D5" w:rsidRDefault="00B175E2">
      <w:r>
        <w:t>**Time per patient**: 30 seconds (just review)</w:t>
      </w:r>
    </w:p>
    <w:p w14:paraId="70B24C5E" w14:textId="77777777" w:rsidR="002C48D5" w:rsidRDefault="00B175E2">
      <w:r>
        <w:t>**Level 4**:</w:t>
      </w:r>
    </w:p>
    <w:p w14:paraId="0328B1C1" w14:textId="77777777" w:rsidR="002C48D5" w:rsidRDefault="00B175E2">
      <w:pPr>
        <w:pStyle w:val="ListBullet"/>
      </w:pPr>
      <w:r>
        <w:t>*Before nurse starts shift*</w:t>
      </w:r>
    </w:p>
    <w:p w14:paraId="4B37F97A" w14:textId="77777777" w:rsidR="002C48D5" w:rsidRDefault="00B175E2">
      <w:pPr>
        <w:pStyle w:val="ListBullet"/>
      </w:pPr>
      <w:r>
        <w:t>**AI**: "Good morning. You have 6 patients today. I've flagged two items for your attention:</w:t>
      </w:r>
    </w:p>
    <w:p w14:paraId="3D6A9849" w14:textId="77777777" w:rsidR="002C48D5" w:rsidRDefault="00B175E2">
      <w:pPr>
        <w:pStyle w:val="ListBullet"/>
      </w:pPr>
      <w:r>
        <w:t>Patient in Room 302: Blood pressure trending up over the last 12 hours. Not critical yet, but worth monitoring.</w:t>
      </w:r>
    </w:p>
    <w:p w14:paraId="3D6106A1" w14:textId="77777777" w:rsidR="002C48D5" w:rsidRDefault="00B175E2">
      <w:pPr>
        <w:pStyle w:val="ListBullet"/>
      </w:pPr>
      <w:r>
        <w:t>Patient in Room 405: Medication order expires in 3 hours. I've prepared the renewal form—just needs your signature."</w:t>
      </w:r>
    </w:p>
    <w:p w14:paraId="4E482DB9" w14:textId="77777777" w:rsidR="002C48D5" w:rsidRDefault="00B175E2">
      <w:r>
        <w:t>**Time saved**: 15-20 minutes per shift + early warning on potential problems</w:t>
      </w:r>
    </w:p>
    <w:p w14:paraId="420EE6E0" w14:textId="77777777" w:rsidR="002C48D5" w:rsidRDefault="00B175E2">
      <w:r>
        <w:t>**Annual impact for one hospital**:</w:t>
      </w:r>
    </w:p>
    <w:p w14:paraId="50BC02F4" w14:textId="77777777" w:rsidR="002C48D5" w:rsidRDefault="00B175E2">
      <w:pPr>
        <w:pStyle w:val="ListBullet"/>
      </w:pPr>
      <w:r>
        <w:t>50 nurses × 20 minutes saved per shift × 250 shifts/year = **4,167 hours returned to patient care**</w:t>
      </w:r>
    </w:p>
    <w:p w14:paraId="57CA33D7" w14:textId="77777777" w:rsidR="002C48D5" w:rsidRDefault="00B175E2">
      <w:pPr>
        <w:pStyle w:val="ListBullet"/>
      </w:pPr>
      <w:r>
        <w:t>Fewer medication errors caught earlier</w:t>
      </w:r>
    </w:p>
    <w:p w14:paraId="033399D9" w14:textId="77777777" w:rsidR="002C48D5" w:rsidRDefault="00B175E2">
      <w:pPr>
        <w:pStyle w:val="ListBullet"/>
      </w:pPr>
      <w:r>
        <w:t>Less nurse burnout from administrative burden</w:t>
      </w:r>
    </w:p>
    <w:p w14:paraId="6DA1CC08" w14:textId="77777777" w:rsidR="002C48D5" w:rsidRDefault="00B175E2">
      <w:pPr>
        <w:pStyle w:val="Heading1"/>
      </w:pPr>
      <w:r>
        <w:lastRenderedPageBreak/>
        <w:t>How to Think About This Framework</w:t>
      </w:r>
    </w:p>
    <w:p w14:paraId="731D4392" w14:textId="77777777" w:rsidR="002C48D5" w:rsidRDefault="00B175E2">
      <w:pPr>
        <w:pStyle w:val="Heading2"/>
      </w:pPr>
      <w:r>
        <w:t>It's Like Mastery in Music</w:t>
      </w:r>
    </w:p>
    <w:p w14:paraId="44B621C3" w14:textId="77777777" w:rsidR="002C48D5" w:rsidRDefault="00B175E2">
      <w:r>
        <w:t>As a musician, you understand mastery levels:</w:t>
      </w:r>
    </w:p>
    <w:p w14:paraId="1A3A1B12" w14:textId="77777777" w:rsidR="002C48D5" w:rsidRDefault="00B175E2">
      <w:r>
        <w:t>1. **Beginner**: Can play notes when told *(Reactive - Level 1)*</w:t>
      </w:r>
    </w:p>
    <w:p w14:paraId="422D443A" w14:textId="77777777" w:rsidR="002C48D5" w:rsidRDefault="00B175E2">
      <w:r>
        <w:t>2. **Intermediate**: Understands the music and asks good questions *(Guided - Level 2)*</w:t>
      </w:r>
    </w:p>
    <w:p w14:paraId="5D9F31DF" w14:textId="77777777" w:rsidR="002C48D5" w:rsidRDefault="00B175E2">
      <w:r>
        <w:t>3. **Advanced**: Anticipates the conductor's needs *(Proactive - Level 3)*</w:t>
      </w:r>
    </w:p>
    <w:p w14:paraId="3F4918D2" w14:textId="77777777" w:rsidR="002C48D5" w:rsidRDefault="00B175E2">
      <w:r>
        <w:t>4. **Professional**: Reads the conductor's intent 2 measures ahead *(Anticipatory - Level 4)*</w:t>
      </w:r>
    </w:p>
    <w:p w14:paraId="7249FDD6" w14:textId="77777777" w:rsidR="002C48D5" w:rsidRDefault="00B175E2">
      <w:r>
        <w:t>5. **Master**: Composes new frameworks others can use *(Systems - Level 5)*</w:t>
      </w:r>
    </w:p>
    <w:p w14:paraId="1B9BFADF" w14:textId="77777777" w:rsidR="002C48D5" w:rsidRDefault="00B175E2">
      <w:r>
        <w:t>The Empathy Framework is teaching AI to progress through these same stages of mastery.</w:t>
      </w:r>
    </w:p>
    <w:p w14:paraId="49F407B7" w14:textId="77777777" w:rsidR="002C48D5" w:rsidRDefault="00B175E2">
      <w:pPr>
        <w:pStyle w:val="Heading2"/>
      </w:pPr>
      <w:r>
        <w:t>Or Like a Great Sous Chef</w:t>
      </w:r>
    </w:p>
    <w:p w14:paraId="31D8D4FE" w14:textId="77777777" w:rsidR="002C48D5" w:rsidRDefault="00B175E2">
      <w:r>
        <w:t>In a professional kitchen:</w:t>
      </w:r>
    </w:p>
    <w:p w14:paraId="666FE21F" w14:textId="77777777" w:rsidR="002C48D5" w:rsidRDefault="00B175E2">
      <w:pPr>
        <w:pStyle w:val="ListBullet"/>
      </w:pPr>
      <w:r>
        <w:t>**Level 1**: Waits for orders ("Dice the onions")</w:t>
      </w:r>
    </w:p>
    <w:p w14:paraId="6D42B4E6" w14:textId="77777777" w:rsidR="002C48D5" w:rsidRDefault="00B175E2">
      <w:pPr>
        <w:pStyle w:val="ListBullet"/>
      </w:pPr>
      <w:r>
        <w:t>**Level 2**: Asks clarifying questions ("How fine? For what dish?")</w:t>
      </w:r>
    </w:p>
    <w:p w14:paraId="3322BC23" w14:textId="77777777" w:rsidR="002C48D5" w:rsidRDefault="00B175E2">
      <w:pPr>
        <w:pStyle w:val="ListBullet"/>
      </w:pPr>
      <w:r>
        <w:t>**Level 3**: Sees chef start a recipe and prepares ingredients before being asked</w:t>
      </w:r>
    </w:p>
    <w:p w14:paraId="569869CC" w14:textId="77777777" w:rsidR="002C48D5" w:rsidRDefault="00B175E2">
      <w:pPr>
        <w:pStyle w:val="ListBullet"/>
      </w:pPr>
      <w:r>
        <w:t>**Level 4**: Knows the menu for tomorrow's event and suggests prep work today to prevent bottlenecks</w:t>
      </w:r>
    </w:p>
    <w:p w14:paraId="301FA435" w14:textId="77777777" w:rsidR="002C48D5" w:rsidRDefault="00B175E2">
      <w:pPr>
        <w:pStyle w:val="ListBullet"/>
      </w:pPr>
      <w:r>
        <w:t>**Level 5**: Designs the kitchen workflow so prep is always organized efficiently</w:t>
      </w:r>
    </w:p>
    <w:p w14:paraId="48EB4AB6" w14:textId="77777777" w:rsidR="002C48D5" w:rsidRDefault="00B175E2">
      <w:r>
        <w:t>The best sous chefs operate at Level 4-5. That's what we're teaching AI to do.</w:t>
      </w:r>
    </w:p>
    <w:p w14:paraId="059E1092" w14:textId="77777777" w:rsidR="002C48D5" w:rsidRDefault="00B175E2">
      <w:pPr>
        <w:pStyle w:val="Heading1"/>
      </w:pPr>
      <w:r>
        <w:t>Why Call It "Empathy" for AI?</w:t>
      </w:r>
    </w:p>
    <w:p w14:paraId="1BEE6C76" w14:textId="77777777" w:rsidR="002C48D5" w:rsidRDefault="00B175E2">
      <w:r>
        <w:t>This isn't about feelings—it's about three specific capabilities:</w:t>
      </w:r>
    </w:p>
    <w:p w14:paraId="24C39FEB" w14:textId="77777777" w:rsidR="002C48D5" w:rsidRDefault="00B175E2">
      <w:pPr>
        <w:pStyle w:val="Heading2"/>
      </w:pPr>
      <w:r>
        <w:t>1. Alignment</w:t>
      </w:r>
    </w:p>
    <w:p w14:paraId="7FDAC4EC" w14:textId="77777777" w:rsidR="002C48D5" w:rsidRDefault="00B175E2">
      <w:r>
        <w:t>Understanding your goals, constraints, and context.</w:t>
      </w:r>
    </w:p>
    <w:p w14:paraId="06C187AD" w14:textId="77777777" w:rsidR="002C48D5" w:rsidRDefault="00B175E2">
      <w:r>
        <w:t>**Music parallel**: A good duet partner who knows where the music is going and adjusts their playing to support yours.</w:t>
      </w:r>
    </w:p>
    <w:p w14:paraId="497EA794" w14:textId="77777777" w:rsidR="002C48D5" w:rsidRDefault="00B175E2">
      <w:r>
        <w:t>**Business parallel**: A colleague who understands not just what you asked for, but why you need it and what you'll do with it.</w:t>
      </w:r>
    </w:p>
    <w:p w14:paraId="1AEFA74B" w14:textId="77777777" w:rsidR="002C48D5" w:rsidRDefault="00B175E2">
      <w:pPr>
        <w:pStyle w:val="Heading2"/>
      </w:pPr>
      <w:r>
        <w:t>2. Prediction</w:t>
      </w:r>
    </w:p>
    <w:p w14:paraId="76F1A981" w14:textId="77777777" w:rsidR="002C48D5" w:rsidRDefault="00B175E2">
      <w:r>
        <w:t>Seeing what you'll need next based on patterns and trajectory.</w:t>
      </w:r>
    </w:p>
    <w:p w14:paraId="3000C216" w14:textId="77777777" w:rsidR="002C48D5" w:rsidRDefault="00B175E2">
      <w:r>
        <w:lastRenderedPageBreak/>
        <w:t>**Music parallel**: A great accompanist who anticipates your tempo changes and dynamic shifts.</w:t>
      </w:r>
    </w:p>
    <w:p w14:paraId="28228203" w14:textId="77777777" w:rsidR="002C48D5" w:rsidRDefault="00B175E2">
      <w:r>
        <w:t>**Business parallel**: A project manager who sees the resource conflict coming in Week 6 and adjusts schedules in Week 2.</w:t>
      </w:r>
    </w:p>
    <w:p w14:paraId="4EE27386" w14:textId="77777777" w:rsidR="002C48D5" w:rsidRDefault="00B175E2">
      <w:pPr>
        <w:pStyle w:val="Heading2"/>
      </w:pPr>
      <w:r>
        <w:t>3. Timely Action</w:t>
      </w:r>
    </w:p>
    <w:p w14:paraId="6076ABA0" w14:textId="77777777" w:rsidR="002C48D5" w:rsidRDefault="00B175E2">
      <w:r>
        <w:t>Acting at the right moment—not too early (forgotten), not too late (crisis).</w:t>
      </w:r>
    </w:p>
    <w:p w14:paraId="43A3120F" w14:textId="77777777" w:rsidR="002C48D5" w:rsidRDefault="00B175E2">
      <w:r>
        <w:t>**Music parallel**: A conductor who cues the section exactly when needed—not a measure early, not a beat late.</w:t>
      </w:r>
    </w:p>
    <w:p w14:paraId="61F8A9BB" w14:textId="77777777" w:rsidR="002C48D5" w:rsidRDefault="00B175E2">
      <w:r>
        <w:t>**Business parallel**: Preparing for the audit 90 days out (time to fix issues), not 2 weeks out (panic mode) or 6 months out (people forget).</w:t>
      </w:r>
    </w:p>
    <w:p w14:paraId="1B94546F" w14:textId="77777777" w:rsidR="002C48D5" w:rsidRDefault="00B175E2">
      <w:r>
        <w:t>In music, you'd call this "musical empathy" or "ensemble listening." We're teaching AI the same skills.</w:t>
      </w:r>
    </w:p>
    <w:p w14:paraId="2477F693" w14:textId="77777777" w:rsidR="002C48D5" w:rsidRDefault="00B175E2">
      <w:pPr>
        <w:pStyle w:val="Heading1"/>
      </w:pPr>
      <w:r>
        <w:t>Safety and Control</w:t>
      </w:r>
    </w:p>
    <w:p w14:paraId="293B2D7C" w14:textId="77777777" w:rsidR="002C48D5" w:rsidRDefault="00B175E2">
      <w:pPr>
        <w:pStyle w:val="Heading2"/>
      </w:pPr>
      <w:r>
        <w:t>"What if the AI guesses wrong?"</w:t>
      </w:r>
    </w:p>
    <w:p w14:paraId="5E4CBDD8" w14:textId="77777777" w:rsidR="002C48D5" w:rsidRDefault="00B175E2">
      <w:r>
        <w:t>Level 4 AI includes strict guardrails:</w:t>
      </w:r>
    </w:p>
    <w:p w14:paraId="411BF277" w14:textId="77777777" w:rsidR="002C48D5" w:rsidRDefault="00B175E2">
      <w:r>
        <w:t>1. **Confidence Threshold**: Only acts when confidence is &gt;75%</w:t>
      </w:r>
    </w:p>
    <w:p w14:paraId="6831A7C1" w14:textId="77777777" w:rsidR="002C48D5" w:rsidRDefault="00B175E2">
      <w:pPr>
        <w:pStyle w:val="ListBullet"/>
      </w:pPr>
      <w:r>
        <w:t>Like a chess grandmaster who only makes a move when they're highly confident</w:t>
      </w:r>
    </w:p>
    <w:p w14:paraId="53FD7FDD" w14:textId="77777777" w:rsidR="002C48D5" w:rsidRDefault="00B175E2">
      <w:r>
        <w:t>2. **Appropriate Time Horizon**: 30-120 days out</w:t>
      </w:r>
    </w:p>
    <w:p w14:paraId="3F1F1894" w14:textId="77777777" w:rsidR="002C48D5" w:rsidRDefault="00B175E2">
      <w:pPr>
        <w:pStyle w:val="ListBullet"/>
      </w:pPr>
      <w:r>
        <w:t>Not too early (people forget)</w:t>
      </w:r>
    </w:p>
    <w:p w14:paraId="26FEB0B2" w14:textId="77777777" w:rsidR="002C48D5" w:rsidRDefault="00B175E2">
      <w:pPr>
        <w:pStyle w:val="ListBullet"/>
      </w:pPr>
      <w:r>
        <w:t>Not too late (becomes a crisis)</w:t>
      </w:r>
    </w:p>
    <w:p w14:paraId="13CD68B8" w14:textId="77777777" w:rsidR="002C48D5" w:rsidRDefault="00B175E2">
      <w:pPr>
        <w:pStyle w:val="ListBullet"/>
      </w:pPr>
      <w:r>
        <w:t>Just right (time to adjust)</w:t>
      </w:r>
    </w:p>
    <w:p w14:paraId="4A371C55" w14:textId="77777777" w:rsidR="002C48D5" w:rsidRDefault="00B175E2">
      <w:r>
        <w:t>3. **Reversibility**: User can always override</w:t>
      </w:r>
    </w:p>
    <w:p w14:paraId="3F46B947" w14:textId="77777777" w:rsidR="002C48D5" w:rsidRDefault="00B175E2">
      <w:pPr>
        <w:pStyle w:val="ListBullet"/>
      </w:pPr>
      <w:r>
        <w:t>AI prepares documentation, but nurse reviews and approves</w:t>
      </w:r>
    </w:p>
    <w:p w14:paraId="173EAED0" w14:textId="77777777" w:rsidR="002C48D5" w:rsidRDefault="00B175E2">
      <w:pPr>
        <w:pStyle w:val="ListBullet"/>
      </w:pPr>
      <w:r>
        <w:t>Suggestions, not dictates</w:t>
      </w:r>
    </w:p>
    <w:p w14:paraId="5AC5291E" w14:textId="77777777" w:rsidR="002C48D5" w:rsidRDefault="00B175E2">
      <w:r>
        <w:t>4. **Transparency**: Always explains reasoning</w:t>
      </w:r>
    </w:p>
    <w:p w14:paraId="58C74FA5" w14:textId="77777777" w:rsidR="002C48D5" w:rsidRDefault="00B175E2">
      <w:pPr>
        <w:pStyle w:val="ListBullet"/>
      </w:pPr>
      <w:r>
        <w:t>"I predicted this based on X, Y, Z"</w:t>
      </w:r>
    </w:p>
    <w:p w14:paraId="71474E6C" w14:textId="77777777" w:rsidR="002C48D5" w:rsidRDefault="00B175E2">
      <w:pPr>
        <w:pStyle w:val="ListBullet"/>
      </w:pPr>
      <w:r>
        <w:t>"My confidence is 85%"</w:t>
      </w:r>
    </w:p>
    <w:p w14:paraId="57986B23" w14:textId="77777777" w:rsidR="002C48D5" w:rsidRDefault="00B175E2">
      <w:pPr>
        <w:pStyle w:val="ListBullet"/>
      </w:pPr>
      <w:r>
        <w:t>"Here's what I prepared, and here's why"</w:t>
      </w:r>
    </w:p>
    <w:p w14:paraId="0D52F8C2" w14:textId="77777777" w:rsidR="002C48D5" w:rsidRDefault="00B175E2">
      <w:r>
        <w:t>5. **Human in the Loop**: For high-stakes decisions</w:t>
      </w:r>
    </w:p>
    <w:p w14:paraId="431DD230" w14:textId="77777777" w:rsidR="002C48D5" w:rsidRDefault="00B175E2">
      <w:pPr>
        <w:pStyle w:val="ListBullet"/>
      </w:pPr>
      <w:r>
        <w:lastRenderedPageBreak/>
        <w:t>AI can prepare, but humans decide</w:t>
      </w:r>
    </w:p>
    <w:p w14:paraId="6A155F9D" w14:textId="77777777" w:rsidR="002C48D5" w:rsidRDefault="00B175E2">
      <w:pPr>
        <w:pStyle w:val="ListBullet"/>
      </w:pPr>
      <w:r>
        <w:t>Especially for medical, legal, financial decisions</w:t>
      </w:r>
    </w:p>
    <w:p w14:paraId="5102049E" w14:textId="77777777" w:rsidR="002C48D5" w:rsidRDefault="00B175E2">
      <w:pPr>
        <w:pStyle w:val="Heading2"/>
      </w:pPr>
      <w:r>
        <w:t>Example of Safety in Action</w:t>
      </w:r>
    </w:p>
    <w:p w14:paraId="55780188" w14:textId="77777777" w:rsidR="002C48D5" w:rsidRDefault="00B175E2">
      <w:r>
        <w:t>**AI Prediction**: "I think you'll need extra rehearsal time for the difficult passage in measure 127"</w:t>
      </w:r>
    </w:p>
    <w:p w14:paraId="77DF99F7" w14:textId="77777777" w:rsidR="002C48D5" w:rsidRDefault="00B175E2">
      <w:r>
        <w:t>**If AI is wrong**: You simply don't use the extra time slot. No harm done.</w:t>
      </w:r>
    </w:p>
    <w:p w14:paraId="58229795" w14:textId="77777777" w:rsidR="002C48D5" w:rsidRDefault="00B175E2">
      <w:r>
        <w:t>**AI Prediction**: "I think you should change this medication"</w:t>
      </w:r>
    </w:p>
    <w:p w14:paraId="421E1CE6" w14:textId="77777777" w:rsidR="002C48D5" w:rsidRDefault="00B175E2">
      <w:r>
        <w:t>**Safety kicks in**: AI cannot make this decision. Instead:</w:t>
      </w:r>
    </w:p>
    <w:p w14:paraId="1847815E" w14:textId="77777777" w:rsidR="002C48D5" w:rsidRDefault="00B175E2">
      <w:pPr>
        <w:pStyle w:val="ListBullet"/>
      </w:pPr>
      <w:r>
        <w:t>**AI**: "I noticed this medication interaction that may require attention. I've flagged it for Dr. Smith to review. Here's the research I found, and here are three options to consider."</w:t>
      </w:r>
    </w:p>
    <w:p w14:paraId="0A3AB683" w14:textId="77777777" w:rsidR="002C48D5" w:rsidRDefault="00B175E2">
      <w:r>
        <w:t>The AI did the research and preparation, but the doctor makes the decision.</w:t>
      </w:r>
    </w:p>
    <w:p w14:paraId="09787E62" w14:textId="77777777" w:rsidR="002C48D5" w:rsidRDefault="00B175E2">
      <w:pPr>
        <w:pStyle w:val="Heading1"/>
      </w:pPr>
      <w:r>
        <w:t>Common Questions</w:t>
      </w:r>
    </w:p>
    <w:p w14:paraId="6E953151" w14:textId="77777777" w:rsidR="002C48D5" w:rsidRDefault="00B175E2">
      <w:pPr>
        <w:pStyle w:val="Heading2"/>
      </w:pPr>
      <w:r>
        <w:t>Q: Is this AI reading my mind?</w:t>
      </w:r>
    </w:p>
    <w:p w14:paraId="6C91E7B6" w14:textId="77777777" w:rsidR="002C48D5" w:rsidRDefault="00B175E2">
      <w:r>
        <w:t>**A**: No—it's pattern recognition combined with trajectory analysis.</w:t>
      </w:r>
    </w:p>
    <w:p w14:paraId="3473118D" w14:textId="77777777" w:rsidR="002C48D5" w:rsidRDefault="00B175E2">
      <w:r>
        <w:t>Think of it like this: As an experienced music teacher, you can predict a student will struggle with a particular passage before they play it. Why? Because you understand:</w:t>
      </w:r>
    </w:p>
    <w:p w14:paraId="3D751F5F" w14:textId="77777777" w:rsidR="002C48D5" w:rsidRDefault="00B175E2">
      <w:pPr>
        <w:pStyle w:val="ListBullet"/>
      </w:pPr>
      <w:r>
        <w:t>The student's current technique level</w:t>
      </w:r>
    </w:p>
    <w:p w14:paraId="51414E7C" w14:textId="77777777" w:rsidR="002C48D5" w:rsidRDefault="00B175E2">
      <w:pPr>
        <w:pStyle w:val="ListBullet"/>
      </w:pPr>
      <w:r>
        <w:t>The demands of the passage</w:t>
      </w:r>
    </w:p>
    <w:p w14:paraId="516CD61E" w14:textId="77777777" w:rsidR="002C48D5" w:rsidRDefault="00B175E2">
      <w:pPr>
        <w:pStyle w:val="ListBullet"/>
      </w:pPr>
      <w:r>
        <w:t>Common challenges at this skill level</w:t>
      </w:r>
    </w:p>
    <w:p w14:paraId="575F2C64" w14:textId="77777777" w:rsidR="002C48D5" w:rsidRDefault="00B175E2">
      <w:r>
        <w:t>You're not reading their mind—you're applying expertise to predict outcomes.</w:t>
      </w:r>
    </w:p>
    <w:p w14:paraId="7936DCF4" w14:textId="77777777" w:rsidR="002C48D5" w:rsidRDefault="00B175E2">
      <w:r>
        <w:t>Level 4 AI does the same: recognizes patterns, understands trajectories, predicts bottlenecks.</w:t>
      </w:r>
    </w:p>
    <w:p w14:paraId="48C77AAB" w14:textId="77777777" w:rsidR="002C48D5" w:rsidRDefault="00B175E2">
      <w:pPr>
        <w:pStyle w:val="Heading2"/>
      </w:pPr>
      <w:r>
        <w:t>Q: This sounds expensive or complicated to implement</w:t>
      </w:r>
    </w:p>
    <w:p w14:paraId="27B9DFE5" w14:textId="77777777" w:rsidR="002C48D5" w:rsidRDefault="00B175E2">
      <w:r>
        <w:t>**A**: The Empathy Framework is actually:</w:t>
      </w:r>
    </w:p>
    <w:p w14:paraId="20CF0BA4" w14:textId="77777777" w:rsidR="002C48D5" w:rsidRDefault="00B175E2">
      <w:pPr>
        <w:pStyle w:val="ListBullet"/>
      </w:pPr>
      <w:r>
        <w:t>**Open source** (free to use)</w:t>
      </w:r>
    </w:p>
    <w:p w14:paraId="41FE55F0" w14:textId="77777777" w:rsidR="002C48D5" w:rsidRDefault="00B175E2">
      <w:pPr>
        <w:pStyle w:val="ListBullet"/>
      </w:pPr>
      <w:r>
        <w:t>**A design philosophy**, not a proprietary product</w:t>
      </w:r>
    </w:p>
    <w:p w14:paraId="5533BD57" w14:textId="77777777" w:rsidR="002C48D5" w:rsidRDefault="00B175E2">
      <w:pPr>
        <w:pStyle w:val="ListBullet"/>
      </w:pPr>
      <w:r>
        <w:t>**Like teaching musical theory**—it's a framework for thinking, not locked technology</w:t>
      </w:r>
    </w:p>
    <w:p w14:paraId="3CF394B0" w14:textId="77777777" w:rsidR="002C48D5" w:rsidRDefault="00B175E2">
      <w:r>
        <w:t>The code that implements this is freely available at: https://github.com/Deep-Study-AI/Empathy</w:t>
      </w:r>
    </w:p>
    <w:p w14:paraId="679BF4DC" w14:textId="77777777" w:rsidR="002C48D5" w:rsidRDefault="00B175E2">
      <w:r>
        <w:t>Any developer can use these patterns in their AI systems.</w:t>
      </w:r>
    </w:p>
    <w:p w14:paraId="650D7C5A" w14:textId="77777777" w:rsidR="002C48D5" w:rsidRDefault="00B175E2">
      <w:pPr>
        <w:pStyle w:val="Heading2"/>
      </w:pPr>
      <w:r>
        <w:lastRenderedPageBreak/>
        <w:t>Q: Does the AI need access to all my data?</w:t>
      </w:r>
    </w:p>
    <w:p w14:paraId="51688021" w14:textId="77777777" w:rsidR="002C48D5" w:rsidRDefault="00B175E2">
      <w:r>
        <w:t>**A**: Level 3-4 AI needs patterns, not everything:</w:t>
      </w:r>
    </w:p>
    <w:p w14:paraId="3108605C" w14:textId="77777777" w:rsidR="002C48D5" w:rsidRDefault="00B175E2">
      <w:r>
        <w:t>**What it needs**:</w:t>
      </w:r>
    </w:p>
    <w:p w14:paraId="29657241" w14:textId="77777777" w:rsidR="002C48D5" w:rsidRDefault="00B175E2">
      <w:pPr>
        <w:pStyle w:val="ListBullet"/>
      </w:pPr>
      <w:r>
        <w:t>"This user typically checks X before Y"</w:t>
      </w:r>
    </w:p>
    <w:p w14:paraId="33DCF05F" w14:textId="77777777" w:rsidR="002C48D5" w:rsidRDefault="00B175E2">
      <w:pPr>
        <w:pStyle w:val="ListBullet"/>
      </w:pPr>
      <w:r>
        <w:t>"Tasks usually take 3 days in this phase"</w:t>
      </w:r>
    </w:p>
    <w:p w14:paraId="3DFE2E4D" w14:textId="77777777" w:rsidR="002C48D5" w:rsidRDefault="00B175E2">
      <w:pPr>
        <w:pStyle w:val="ListBullet"/>
      </w:pPr>
      <w:r>
        <w:t>"Audits happen on this schedule"</w:t>
      </w:r>
    </w:p>
    <w:p w14:paraId="5B4305E1" w14:textId="77777777" w:rsidR="002C48D5" w:rsidRDefault="00B175E2">
      <w:r>
        <w:t>**What it doesn't need**:</w:t>
      </w:r>
    </w:p>
    <w:p w14:paraId="354574A3" w14:textId="77777777" w:rsidR="002C48D5" w:rsidRDefault="00B175E2">
      <w:pPr>
        <w:pStyle w:val="ListBullet"/>
      </w:pPr>
      <w:r>
        <w:t>Personal emails</w:t>
      </w:r>
    </w:p>
    <w:p w14:paraId="44985A45" w14:textId="77777777" w:rsidR="002C48D5" w:rsidRDefault="00B175E2">
      <w:pPr>
        <w:pStyle w:val="ListBullet"/>
      </w:pPr>
      <w:r>
        <w:t>Private conversations</w:t>
      </w:r>
    </w:p>
    <w:p w14:paraId="23CBE6BB" w14:textId="77777777" w:rsidR="002C48D5" w:rsidRDefault="00B175E2">
      <w:pPr>
        <w:pStyle w:val="ListBullet"/>
      </w:pPr>
      <w:r>
        <w:t>Sensitive data unrelated to the task</w:t>
      </w:r>
    </w:p>
    <w:p w14:paraId="605F495B" w14:textId="77777777" w:rsidR="002C48D5" w:rsidRDefault="00B175E2">
      <w:r>
        <w:t>Think of it like: A great assistant knows your work patterns, not your personal life.</w:t>
      </w:r>
    </w:p>
    <w:p w14:paraId="428E1574" w14:textId="77777777" w:rsidR="002C48D5" w:rsidRDefault="00B175E2">
      <w:pPr>
        <w:pStyle w:val="Heading2"/>
      </w:pPr>
      <w:r>
        <w:t>Q: What if I don't want the AI to be proactive?</w:t>
      </w:r>
    </w:p>
    <w:p w14:paraId="5FD9E479" w14:textId="77777777" w:rsidR="002C48D5" w:rsidRDefault="00B175E2">
      <w:r>
        <w:t>**A**: You can always set the empathy level:</w:t>
      </w:r>
    </w:p>
    <w:p w14:paraId="451ECDEC" w14:textId="77777777" w:rsidR="002C48D5" w:rsidRDefault="00B175E2">
      <w:r>
        <w:t>```</w:t>
      </w:r>
    </w:p>
    <w:p w14:paraId="49CEBA04" w14:textId="77777777" w:rsidR="002C48D5" w:rsidRDefault="00B175E2">
      <w:r>
        <w:t>Set AI to Level 1: Only respond when asked</w:t>
      </w:r>
    </w:p>
    <w:p w14:paraId="1AC2F8C8" w14:textId="77777777" w:rsidR="002C48D5" w:rsidRDefault="00B175E2">
      <w:r>
        <w:t>Set AI to Level 2: Ask questions but don't act</w:t>
      </w:r>
    </w:p>
    <w:p w14:paraId="44CED584" w14:textId="77777777" w:rsidR="002C48D5" w:rsidRDefault="00B175E2">
      <w:r>
        <w:t>Set AI to Level 3: Act on clear patterns only</w:t>
      </w:r>
    </w:p>
    <w:p w14:paraId="4DE20005" w14:textId="77777777" w:rsidR="002C48D5" w:rsidRDefault="00B175E2">
      <w:r>
        <w:t>Set AI to Level 4: Anticipate and prepare (with approval)</w:t>
      </w:r>
    </w:p>
    <w:p w14:paraId="72279C33" w14:textId="77777777" w:rsidR="002C48D5" w:rsidRDefault="00B175E2">
      <w:r>
        <w:t>```</w:t>
      </w:r>
    </w:p>
    <w:p w14:paraId="74A04F4E" w14:textId="77777777" w:rsidR="002C48D5" w:rsidRDefault="00B175E2">
      <w:r>
        <w:t>Like setting cruise control on a car—you choose how much assistance you want.</w:t>
      </w:r>
    </w:p>
    <w:p w14:paraId="450F4A10" w14:textId="77777777" w:rsidR="002C48D5" w:rsidRDefault="00B175E2">
      <w:pPr>
        <w:pStyle w:val="Heading2"/>
      </w:pPr>
      <w:r>
        <w:t>Q: Can other people's AI learn from my patterns?</w:t>
      </w:r>
    </w:p>
    <w:p w14:paraId="769922D9" w14:textId="77777777" w:rsidR="002C48D5" w:rsidRDefault="00B175E2">
      <w:r>
        <w:t>**A**: Only if you explicitly share them (privacy protected):</w:t>
      </w:r>
    </w:p>
    <w:p w14:paraId="6BDAD345" w14:textId="77777777" w:rsidR="002C48D5" w:rsidRDefault="00B175E2">
      <w:r>
        <w:t>**Private mode** (default):</w:t>
      </w:r>
    </w:p>
    <w:p w14:paraId="44E7E23F" w14:textId="77777777" w:rsidR="002C48D5" w:rsidRDefault="00B175E2">
      <w:pPr>
        <w:pStyle w:val="ListBullet"/>
      </w:pPr>
      <w:r>
        <w:t>Your AI learns from your patterns</w:t>
      </w:r>
    </w:p>
    <w:p w14:paraId="0EDF5F2F" w14:textId="77777777" w:rsidR="002C48D5" w:rsidRDefault="00B175E2">
      <w:pPr>
        <w:pStyle w:val="ListBullet"/>
      </w:pPr>
      <w:r>
        <w:t>No one else sees this data</w:t>
      </w:r>
    </w:p>
    <w:p w14:paraId="2A534ED0" w14:textId="77777777" w:rsidR="002C48D5" w:rsidRDefault="00B175E2">
      <w:r>
        <w:t>**Shared learning mode** (opt-in):</w:t>
      </w:r>
    </w:p>
    <w:p w14:paraId="59035901" w14:textId="77777777" w:rsidR="002C48D5" w:rsidRDefault="00B175E2">
      <w:pPr>
        <w:pStyle w:val="ListBullet"/>
      </w:pPr>
      <w:r>
        <w:t>Your AI can learn from anonymized patterns across users</w:t>
      </w:r>
    </w:p>
    <w:p w14:paraId="707A543A" w14:textId="77777777" w:rsidR="002C48D5" w:rsidRDefault="00B175E2">
      <w:pPr>
        <w:pStyle w:val="ListBullet"/>
      </w:pPr>
      <w:r>
        <w:t>"90% of nurses check vitals before medications" (useful pattern)</w:t>
      </w:r>
    </w:p>
    <w:p w14:paraId="1FFE1F3F" w14:textId="77777777" w:rsidR="002C48D5" w:rsidRDefault="00B175E2">
      <w:pPr>
        <w:pStyle w:val="ListBullet"/>
      </w:pPr>
      <w:r>
        <w:t>But no one knows which specific nurse did what</w:t>
      </w:r>
    </w:p>
    <w:p w14:paraId="73017632" w14:textId="77777777" w:rsidR="002C48D5" w:rsidRDefault="00B175E2">
      <w:r>
        <w:lastRenderedPageBreak/>
        <w:t>It's like: Learning that "most teachers start with scales" is useful knowledge that can be shared. Knowing what time YOU specifically practice is private.</w:t>
      </w:r>
    </w:p>
    <w:p w14:paraId="1A2052DA" w14:textId="77777777" w:rsidR="002C48D5" w:rsidRDefault="00B175E2">
      <w:pPr>
        <w:pStyle w:val="Heading1"/>
      </w:pPr>
      <w:r>
        <w:t>The Bottom Line</w:t>
      </w:r>
    </w:p>
    <w:p w14:paraId="6517443E" w14:textId="77777777" w:rsidR="002C48D5" w:rsidRDefault="00B175E2">
      <w:pPr>
        <w:pStyle w:val="Heading2"/>
      </w:pPr>
      <w:r>
        <w:t>What most AI does:</w:t>
      </w:r>
    </w:p>
    <w:p w14:paraId="48A1F090" w14:textId="77777777" w:rsidR="002C48D5" w:rsidRDefault="00B175E2">
      <w:pPr>
        <w:pStyle w:val="ListBullet"/>
      </w:pPr>
      <w:r>
        <w:t>Answers questions faster</w:t>
      </w:r>
    </w:p>
    <w:p w14:paraId="0796AFB0" w14:textId="77777777" w:rsidR="002C48D5" w:rsidRDefault="00B175E2">
      <w:pPr>
        <w:pStyle w:val="Heading2"/>
      </w:pPr>
      <w:r>
        <w:t>What the Empathy Framework does:</w:t>
      </w:r>
    </w:p>
    <w:p w14:paraId="3ADEB194" w14:textId="77777777" w:rsidR="002C48D5" w:rsidRDefault="00B175E2">
      <w:pPr>
        <w:pStyle w:val="ListBullet"/>
      </w:pPr>
      <w:r>
        <w:t>Predicts the questions you'll have tomorrow</w:t>
      </w:r>
    </w:p>
    <w:p w14:paraId="0C4F4EEA" w14:textId="77777777" w:rsidR="002C48D5" w:rsidRDefault="00B175E2">
      <w:pPr>
        <w:pStyle w:val="ListBullet"/>
      </w:pPr>
      <w:r>
        <w:t>Solves the problems you haven't encountered yet</w:t>
      </w:r>
    </w:p>
    <w:p w14:paraId="599319CF" w14:textId="77777777" w:rsidR="002C48D5" w:rsidRDefault="00B175E2">
      <w:pPr>
        <w:pStyle w:val="ListBullet"/>
      </w:pPr>
      <w:r>
        <w:t>Builds systems so problems don't repeat</w:t>
      </w:r>
    </w:p>
    <w:p w14:paraId="7B51F9E1" w14:textId="77777777" w:rsidR="002C48D5" w:rsidRDefault="00B175E2">
      <w:pPr>
        <w:pStyle w:val="Heading2"/>
      </w:pPr>
      <w:r>
        <w:t>The result:</w:t>
      </w:r>
    </w:p>
    <w:p w14:paraId="12EC2B38" w14:textId="77777777" w:rsidR="002C48D5" w:rsidRDefault="00B175E2">
      <w:pPr>
        <w:pStyle w:val="ListBullet"/>
      </w:pPr>
      <w:r>
        <w:t>Not 20% faster</w:t>
      </w:r>
    </w:p>
    <w:p w14:paraId="0942CE33" w14:textId="77777777" w:rsidR="002C48D5" w:rsidRDefault="00B175E2">
      <w:pPr>
        <w:pStyle w:val="ListBullet"/>
      </w:pPr>
      <w:r>
        <w:t>Not 2x faster</w:t>
      </w:r>
    </w:p>
    <w:p w14:paraId="62ED3F9C" w14:textId="77777777" w:rsidR="002C48D5" w:rsidRDefault="00B175E2">
      <w:pPr>
        <w:pStyle w:val="ListBullet"/>
      </w:pPr>
      <w:r>
        <w:t>**3-4x faster**, because entire categories of work become unnecessary</w:t>
      </w:r>
    </w:p>
    <w:p w14:paraId="42AE2FA5" w14:textId="77777777" w:rsidR="002C48D5" w:rsidRDefault="00B175E2">
      <w:pPr>
        <w:pStyle w:val="Heading1"/>
      </w:pPr>
      <w:r>
        <w:t>The Analogy That Ties It All Together</w:t>
      </w:r>
    </w:p>
    <w:p w14:paraId="2F669CF7" w14:textId="77777777" w:rsidR="002C48D5" w:rsidRDefault="00B175E2">
      <w:r>
        <w:t>Think about the evolution of assistants:</w:t>
      </w:r>
    </w:p>
    <w:p w14:paraId="0EA08946" w14:textId="77777777" w:rsidR="002C48D5" w:rsidRDefault="00B175E2">
      <w:pPr>
        <w:pStyle w:val="Heading2"/>
      </w:pPr>
      <w:r>
        <w:t>The Music Stand (Level 1)</w:t>
      </w:r>
    </w:p>
    <w:p w14:paraId="3FBEF83B" w14:textId="77777777" w:rsidR="002C48D5" w:rsidRDefault="00B175E2">
      <w:pPr>
        <w:pStyle w:val="ListBullet"/>
      </w:pPr>
      <w:r>
        <w:t>Holds your sheet music when you place it there</w:t>
      </w:r>
    </w:p>
    <w:p w14:paraId="1C45B2F2" w14:textId="77777777" w:rsidR="002C48D5" w:rsidRDefault="00B175E2">
      <w:pPr>
        <w:pStyle w:val="ListBullet"/>
      </w:pPr>
      <w:r>
        <w:t>Exactly what you ask, nothing more</w:t>
      </w:r>
    </w:p>
    <w:p w14:paraId="38EEBAA4" w14:textId="77777777" w:rsidR="002C48D5" w:rsidRDefault="00B175E2">
      <w:pPr>
        <w:pStyle w:val="ListBullet"/>
      </w:pPr>
      <w:r>
        <w:t>Useful, but requires your constant direction</w:t>
      </w:r>
    </w:p>
    <w:p w14:paraId="397AFF6B" w14:textId="77777777" w:rsidR="002C48D5" w:rsidRDefault="00B175E2">
      <w:pPr>
        <w:pStyle w:val="Heading2"/>
      </w:pPr>
      <w:r>
        <w:t>The Metronome (Level 2)</w:t>
      </w:r>
    </w:p>
    <w:p w14:paraId="3EA57D8B" w14:textId="77777777" w:rsidR="002C48D5" w:rsidRDefault="00B175E2">
      <w:pPr>
        <w:pStyle w:val="ListBullet"/>
      </w:pPr>
      <w:r>
        <w:t>Asks: "What tempo do you want?"</w:t>
      </w:r>
    </w:p>
    <w:p w14:paraId="6DCE16E2" w14:textId="77777777" w:rsidR="002C48D5" w:rsidRDefault="00B175E2">
      <w:pPr>
        <w:pStyle w:val="ListBullet"/>
      </w:pPr>
      <w:r>
        <w:t>Adjusts based on your answer</w:t>
      </w:r>
    </w:p>
    <w:p w14:paraId="1650D0B1" w14:textId="77777777" w:rsidR="002C48D5" w:rsidRDefault="00B175E2">
      <w:pPr>
        <w:pStyle w:val="ListBullet"/>
      </w:pPr>
      <w:r>
        <w:t>Interactive, but still reactive</w:t>
      </w:r>
    </w:p>
    <w:p w14:paraId="3562E20E" w14:textId="77777777" w:rsidR="002C48D5" w:rsidRDefault="00B175E2">
      <w:pPr>
        <w:pStyle w:val="Heading2"/>
      </w:pPr>
      <w:r>
        <w:t>The Teaching Assistant (Level 3)</w:t>
      </w:r>
    </w:p>
    <w:p w14:paraId="2D86FF11" w14:textId="77777777" w:rsidR="002C48D5" w:rsidRDefault="00B175E2">
      <w:pPr>
        <w:pStyle w:val="ListBullet"/>
      </w:pPr>
      <w:r>
        <w:t>Observes: "You always start with scales"</w:t>
      </w:r>
    </w:p>
    <w:p w14:paraId="2EF3E9B2" w14:textId="77777777" w:rsidR="002C48D5" w:rsidRDefault="00B175E2">
      <w:pPr>
        <w:pStyle w:val="ListBullet"/>
      </w:pPr>
      <w:r>
        <w:t>Prepares: Has the scale book ready every morning</w:t>
      </w:r>
    </w:p>
    <w:p w14:paraId="5E59262F" w14:textId="77777777" w:rsidR="002C48D5" w:rsidRDefault="00B175E2">
      <w:pPr>
        <w:pStyle w:val="ListBullet"/>
      </w:pPr>
      <w:r>
        <w:t>Helpful, but responding to current patterns</w:t>
      </w:r>
    </w:p>
    <w:p w14:paraId="1D1AAEB8" w14:textId="77777777" w:rsidR="002C48D5" w:rsidRDefault="00B175E2">
      <w:pPr>
        <w:pStyle w:val="Heading2"/>
      </w:pPr>
      <w:r>
        <w:t>The Master Collaborator (Level 4)</w:t>
      </w:r>
    </w:p>
    <w:p w14:paraId="23AD93ED" w14:textId="77777777" w:rsidR="002C48D5" w:rsidRDefault="00B175E2">
      <w:pPr>
        <w:pStyle w:val="ListBullet"/>
      </w:pPr>
      <w:r>
        <w:t>Analyzes: "The concert is in 3 weeks, venue acoustics are different, and you have limited practice time"</w:t>
      </w:r>
    </w:p>
    <w:p w14:paraId="55109EB9" w14:textId="77777777" w:rsidR="002C48D5" w:rsidRDefault="00B175E2">
      <w:pPr>
        <w:pStyle w:val="ListBullet"/>
      </w:pPr>
      <w:r>
        <w:lastRenderedPageBreak/>
        <w:t>Anticipates: Creates a practice schedule that gradually adjusts to match the performance conditions</w:t>
      </w:r>
    </w:p>
    <w:p w14:paraId="79A5FED0" w14:textId="77777777" w:rsidR="002C48D5" w:rsidRDefault="00B175E2">
      <w:pPr>
        <w:pStyle w:val="ListBullet"/>
      </w:pPr>
      <w:r>
        <w:t>Strategic: Solves tomorrow's problem today</w:t>
      </w:r>
    </w:p>
    <w:p w14:paraId="702D6912" w14:textId="77777777" w:rsidR="002C48D5" w:rsidRDefault="00B175E2">
      <w:pPr>
        <w:pStyle w:val="Heading2"/>
      </w:pPr>
      <w:r>
        <w:t>The Architect (Level 5)</w:t>
      </w:r>
    </w:p>
    <w:p w14:paraId="1924CCF4" w14:textId="77777777" w:rsidR="002C48D5" w:rsidRDefault="00B175E2">
      <w:pPr>
        <w:pStyle w:val="ListBullet"/>
      </w:pPr>
      <w:r>
        <w:t>Designs: Creates a complete teaching curriculum that adapts to each student</w:t>
      </w:r>
    </w:p>
    <w:p w14:paraId="33D77865" w14:textId="77777777" w:rsidR="002C48D5" w:rsidRDefault="00B175E2">
      <w:pPr>
        <w:pStyle w:val="ListBullet"/>
      </w:pPr>
      <w:r>
        <w:t>Scales: One framework helps thousands of students</w:t>
      </w:r>
    </w:p>
    <w:p w14:paraId="6C3286AB" w14:textId="77777777" w:rsidR="002C48D5" w:rsidRDefault="00B175E2">
      <w:pPr>
        <w:pStyle w:val="ListBullet"/>
      </w:pPr>
      <w:r>
        <w:t>Legacy: Builds systems that outlive individual problems</w:t>
      </w:r>
    </w:p>
    <w:p w14:paraId="69652F00" w14:textId="77777777" w:rsidR="002C48D5" w:rsidRDefault="00B175E2">
      <w:r>
        <w:rPr>
          <w:b/>
        </w:rPr>
        <w:t>The Empathy Framework teaches AI to progress from music stand to master collaborator.</w:t>
      </w:r>
    </w:p>
    <w:p w14:paraId="69C90DF5" w14:textId="77777777" w:rsidR="002C48D5" w:rsidRDefault="00B175E2">
      <w:pPr>
        <w:pStyle w:val="Heading1"/>
      </w:pPr>
      <w:r>
        <w:t>How This Applies to Your Life</w:t>
      </w:r>
    </w:p>
    <w:p w14:paraId="61294C9D" w14:textId="77777777" w:rsidR="002C48D5" w:rsidRDefault="00B175E2">
      <w:r>
        <w:t>Even if you're not building AI systems, understanding these levels helps you:</w:t>
      </w:r>
    </w:p>
    <w:p w14:paraId="086D105C" w14:textId="77777777" w:rsidR="002C48D5" w:rsidRDefault="00B175E2">
      <w:pPr>
        <w:pStyle w:val="Heading2"/>
      </w:pPr>
      <w:r>
        <w:t>As a Teacher or Mentor</w:t>
      </w:r>
    </w:p>
    <w:p w14:paraId="5B194D6C" w14:textId="77777777" w:rsidR="002C48D5" w:rsidRDefault="00B175E2">
      <w:pPr>
        <w:pStyle w:val="ListBullet"/>
      </w:pPr>
      <w:r>
        <w:t>**Recognize** which level of support your students need</w:t>
      </w:r>
    </w:p>
    <w:p w14:paraId="74BC0451" w14:textId="77777777" w:rsidR="002C48D5" w:rsidRDefault="00B175E2">
      <w:pPr>
        <w:pStyle w:val="ListBullet"/>
      </w:pPr>
      <w:r>
        <w:t>**Progress** from reactive help to anticipatory guidance</w:t>
      </w:r>
    </w:p>
    <w:p w14:paraId="6BFEA0B1" w14:textId="77777777" w:rsidR="002C48D5" w:rsidRDefault="00B175E2">
      <w:pPr>
        <w:pStyle w:val="ListBullet"/>
      </w:pPr>
      <w:r>
        <w:t>**Design** frameworks that scale beyond one-on-one teaching</w:t>
      </w:r>
    </w:p>
    <w:p w14:paraId="22679D84" w14:textId="77777777" w:rsidR="002C48D5" w:rsidRDefault="00B175E2">
      <w:pPr>
        <w:pStyle w:val="Heading2"/>
      </w:pPr>
      <w:r>
        <w:t>As a Collaborator</w:t>
      </w:r>
    </w:p>
    <w:p w14:paraId="7C128420" w14:textId="77777777" w:rsidR="002C48D5" w:rsidRDefault="00B175E2">
      <w:pPr>
        <w:pStyle w:val="ListBullet"/>
      </w:pPr>
      <w:r>
        <w:t>**Identify** which level your colleagues operate at</w:t>
      </w:r>
    </w:p>
    <w:p w14:paraId="6D63C226" w14:textId="77777777" w:rsidR="002C48D5" w:rsidRDefault="00B175E2">
      <w:pPr>
        <w:pStyle w:val="ListBullet"/>
      </w:pPr>
      <w:r>
        <w:t>**Communicate** what level of support you need</w:t>
      </w:r>
    </w:p>
    <w:p w14:paraId="271C15AE" w14:textId="77777777" w:rsidR="002C48D5" w:rsidRDefault="00B175E2">
      <w:pPr>
        <w:pStyle w:val="ListBullet"/>
      </w:pPr>
      <w:r>
        <w:t>**Build** systems that enable higher-level collaboration</w:t>
      </w:r>
    </w:p>
    <w:p w14:paraId="7B788102" w14:textId="77777777" w:rsidR="002C48D5" w:rsidRDefault="00B175E2">
      <w:pPr>
        <w:pStyle w:val="Heading2"/>
      </w:pPr>
      <w:r>
        <w:t>As a Professional</w:t>
      </w:r>
    </w:p>
    <w:p w14:paraId="58FA30E5" w14:textId="77777777" w:rsidR="002C48D5" w:rsidRDefault="00B175E2">
      <w:pPr>
        <w:pStyle w:val="ListBullet"/>
      </w:pPr>
      <w:r>
        <w:t>**Understand** why some AI tools feel frustrating (stuck at Level 1-2)</w:t>
      </w:r>
    </w:p>
    <w:p w14:paraId="1132B51C" w14:textId="77777777" w:rsidR="002C48D5" w:rsidRDefault="00B175E2">
      <w:pPr>
        <w:pStyle w:val="ListBullet"/>
      </w:pPr>
      <w:r>
        <w:t>**Demand** better from AI vendors (ask about Levels 3-4)</w:t>
      </w:r>
    </w:p>
    <w:p w14:paraId="615AA692" w14:textId="77777777" w:rsidR="002C48D5" w:rsidRDefault="00B175E2">
      <w:pPr>
        <w:pStyle w:val="ListBullet"/>
      </w:pPr>
      <w:r>
        <w:t>**Envision** how AI could actually help your work (not just speed it up, but transform it)</w:t>
      </w:r>
    </w:p>
    <w:p w14:paraId="6DB5201A" w14:textId="77777777" w:rsidR="002C48D5" w:rsidRDefault="00B175E2">
      <w:pPr>
        <w:pStyle w:val="Heading1"/>
      </w:pPr>
      <w:r>
        <w:t>The Vision</w:t>
      </w:r>
    </w:p>
    <w:p w14:paraId="589D8951" w14:textId="77777777" w:rsidR="002C48D5" w:rsidRDefault="00B175E2">
      <w:r>
        <w:t>Imagine a world where:</w:t>
      </w:r>
    </w:p>
    <w:p w14:paraId="2EA9DCA4" w14:textId="77777777" w:rsidR="002C48D5" w:rsidRDefault="00B175E2">
      <w:pPr>
        <w:pStyle w:val="ListBullet"/>
      </w:pPr>
      <w:r>
        <w:t>**Musicians** have AI that predicts practice bottlenecks and adjusts schedules before performance anxiety sets in</w:t>
      </w:r>
    </w:p>
    <w:p w14:paraId="45824EDA" w14:textId="77777777" w:rsidR="002C48D5" w:rsidRDefault="00B175E2">
      <w:pPr>
        <w:pStyle w:val="ListBullet"/>
      </w:pPr>
      <w:r>
        <w:t>**Teachers** have AI that identifies struggling students before they fall behind and prepares intervention materials automatically</w:t>
      </w:r>
    </w:p>
    <w:p w14:paraId="3317E1C7" w14:textId="77777777" w:rsidR="002C48D5" w:rsidRDefault="00B175E2">
      <w:pPr>
        <w:pStyle w:val="ListBullet"/>
      </w:pPr>
      <w:r>
        <w:t>**Healthcare workers** have AI that handles compliance, documentation, and scheduling—freeing them to focus entirely on patient care</w:t>
      </w:r>
    </w:p>
    <w:p w14:paraId="363D6E4E" w14:textId="77777777" w:rsidR="002C48D5" w:rsidRDefault="00B175E2">
      <w:pPr>
        <w:pStyle w:val="ListBullet"/>
      </w:pPr>
      <w:r>
        <w:t>**Writers** have AI that sees structural issues in early drafts and suggests solutions while there's still time to adjust</w:t>
      </w:r>
    </w:p>
    <w:p w14:paraId="6DBD6619" w14:textId="77777777" w:rsidR="002C48D5" w:rsidRDefault="00B175E2">
      <w:r>
        <w:lastRenderedPageBreak/>
        <w:t>This isn't science fiction. The technology exists today. AI Nurse Florence demonstrates it in production healthcare environments.</w:t>
      </w:r>
    </w:p>
    <w:p w14:paraId="1602BD07" w14:textId="77777777" w:rsidR="002C48D5" w:rsidRDefault="00B175E2">
      <w:r>
        <w:t>The Empathy Framework is the methodology for building AI that operates this way.</w:t>
      </w:r>
    </w:p>
    <w:p w14:paraId="021A7742" w14:textId="77777777" w:rsidR="002C48D5" w:rsidRDefault="00B175E2">
      <w:pPr>
        <w:pStyle w:val="Heading1"/>
      </w:pPr>
      <w:r>
        <w:t>Final Thought</w:t>
      </w:r>
    </w:p>
    <w:p w14:paraId="4C5DDDEA" w14:textId="77777777" w:rsidR="002C48D5" w:rsidRDefault="00B175E2">
      <w:r>
        <w:rPr>
          <w:b/>
        </w:rPr>
        <w:t>The highest form of empathy isn't feeling what someone else feels.</w:t>
      </w:r>
    </w:p>
    <w:p w14:paraId="48174A07" w14:textId="77777777" w:rsidR="002C48D5" w:rsidRDefault="00B175E2">
      <w:r>
        <w:rPr>
          <w:b/>
        </w:rPr>
        <w:t>It's understanding what they need before they know they need it, and having the wisdom to know when to act.</w:t>
      </w:r>
    </w:p>
    <w:p w14:paraId="407FCE3A" w14:textId="77777777" w:rsidR="002C48D5" w:rsidRDefault="00B175E2">
      <w:r>
        <w:t>That's what great teachers do.</w:t>
      </w:r>
    </w:p>
    <w:p w14:paraId="02175F31" w14:textId="77777777" w:rsidR="002C48D5" w:rsidRDefault="00B175E2">
      <w:r>
        <w:t>That's what great collaborators do.</w:t>
      </w:r>
    </w:p>
    <w:p w14:paraId="55AB7F4A" w14:textId="77777777" w:rsidR="002C48D5" w:rsidRDefault="00B175E2">
      <w:r>
        <w:t>That's what we're teaching AI to do.</w:t>
      </w:r>
    </w:p>
    <w:p w14:paraId="2F3F2555" w14:textId="77777777" w:rsidR="002C48D5" w:rsidRDefault="00B175E2">
      <w:pPr>
        <w:pStyle w:val="Heading1"/>
      </w:pPr>
      <w:r>
        <w:t>About This Document</w:t>
      </w:r>
    </w:p>
    <w:p w14:paraId="24880A7E" w14:textId="77777777" w:rsidR="002C48D5" w:rsidRDefault="00B175E2">
      <w:r>
        <w:t>**Purpose**: Explain the Empathy Framework to non-technical readers</w:t>
      </w:r>
    </w:p>
    <w:p w14:paraId="12074ABC" w14:textId="77777777" w:rsidR="002C48D5" w:rsidRDefault="00B175E2">
      <w:r>
        <w:t>**Target Audience**: College-educated professionals without programming background</w:t>
      </w:r>
    </w:p>
    <w:p w14:paraId="3CCAC24C" w14:textId="77777777" w:rsidR="002C48D5" w:rsidRDefault="00B175E2">
      <w:r>
        <w:t>**Use Case**: Introduction to Level 4 Anticipatory AI concepts</w:t>
      </w:r>
    </w:p>
    <w:p w14:paraId="498CB9B2" w14:textId="77777777" w:rsidR="002C48D5" w:rsidRDefault="00B175E2">
      <w:r>
        <w:t>**License**: Apache License 2.0</w:t>
      </w:r>
    </w:p>
    <w:p w14:paraId="36BCC492" w14:textId="77777777" w:rsidR="002C48D5" w:rsidRDefault="00B175E2">
      <w:r>
        <w:t>**Copyright**: © 2025 Deep Study AI, LLC</w:t>
      </w:r>
    </w:p>
    <w:p w14:paraId="02CDE5E4" w14:textId="77777777" w:rsidR="002C48D5" w:rsidRDefault="00B175E2">
      <w:r>
        <w:t>**For More Information**:</w:t>
      </w:r>
    </w:p>
    <w:p w14:paraId="2FF90EEE" w14:textId="77777777" w:rsidR="002C48D5" w:rsidRPr="00201608" w:rsidRDefault="00B175E2">
      <w:pPr>
        <w:pStyle w:val="ListBullet"/>
        <w:rPr>
          <w:lang w:val="fr-FR"/>
        </w:rPr>
      </w:pPr>
      <w:proofErr w:type="spellStart"/>
      <w:r w:rsidRPr="00201608">
        <w:rPr>
          <w:lang w:val="fr-FR"/>
        </w:rPr>
        <w:t>Technical</w:t>
      </w:r>
      <w:proofErr w:type="spellEnd"/>
      <w:r w:rsidRPr="00201608">
        <w:rPr>
          <w:lang w:val="fr-FR"/>
        </w:rPr>
        <w:t xml:space="preserve"> </w:t>
      </w:r>
      <w:proofErr w:type="gramStart"/>
      <w:r w:rsidRPr="00201608">
        <w:rPr>
          <w:lang w:val="fr-FR"/>
        </w:rPr>
        <w:t>documentation:</w:t>
      </w:r>
      <w:proofErr w:type="gramEnd"/>
      <w:r w:rsidRPr="00201608">
        <w:rPr>
          <w:lang w:val="fr-FR"/>
        </w:rPr>
        <w:t xml:space="preserve"> https://github.com/Deep-Study-AI/Empathy</w:t>
      </w:r>
    </w:p>
    <w:p w14:paraId="00BE95A9" w14:textId="77777777" w:rsidR="002C48D5" w:rsidRPr="00201608" w:rsidRDefault="00B175E2">
      <w:pPr>
        <w:pStyle w:val="ListBullet"/>
        <w:rPr>
          <w:lang w:val="it-IT"/>
        </w:rPr>
      </w:pPr>
      <w:r w:rsidRPr="00201608">
        <w:rPr>
          <w:lang w:val="it-IT"/>
        </w:rPr>
        <w:t>AI Nurse Florence demo: https://github.com/Deep-Study-AI/ai-nurse-florence</w:t>
      </w:r>
    </w:p>
    <w:p w14:paraId="2A802CAB" w14:textId="77777777" w:rsidR="002C48D5" w:rsidRDefault="00B175E2">
      <w:pPr>
        <w:pStyle w:val="ListBullet"/>
      </w:pPr>
      <w:r>
        <w:t>Contact: hello@deepstudy.ai</w:t>
      </w:r>
    </w:p>
    <w:p w14:paraId="123E5F69" w14:textId="77777777" w:rsidR="002C48D5" w:rsidRDefault="00B175E2">
      <w:r>
        <w:t>**Version History**:</w:t>
      </w:r>
    </w:p>
    <w:p w14:paraId="7DDF0277" w14:textId="77777777" w:rsidR="002C48D5" w:rsidRDefault="00B175E2">
      <w:pPr>
        <w:pStyle w:val="ListBullet"/>
      </w:pPr>
      <w:r>
        <w:t>v1.0 (October 2025): Initial non-technical guide</w:t>
      </w:r>
    </w:p>
    <w:p w14:paraId="6F6E8414" w14:textId="77777777" w:rsidR="002C48D5" w:rsidRDefault="00B175E2">
      <w:r>
        <w:t>*This document may be freely shared with attribution. It is designed to serve as both a standalone introduction and source material for book chapters on AI collaboration.*</w:t>
      </w:r>
    </w:p>
    <w:sectPr w:rsidR="002C48D5" w:rsidSect="00034616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FAE531" w14:textId="77777777" w:rsidR="00201608" w:rsidRDefault="00201608" w:rsidP="00201608">
      <w:pPr>
        <w:spacing w:after="0" w:line="240" w:lineRule="auto"/>
      </w:pPr>
      <w:r>
        <w:separator/>
      </w:r>
    </w:p>
  </w:endnote>
  <w:endnote w:type="continuationSeparator" w:id="0">
    <w:p w14:paraId="35444651" w14:textId="77777777" w:rsidR="00201608" w:rsidRDefault="00201608" w:rsidP="0020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283492905"/>
      <w:docPartObj>
        <w:docPartGallery w:val="Page Numbers (Bottom of Page)"/>
        <w:docPartUnique/>
      </w:docPartObj>
    </w:sdtPr>
    <w:sdtContent>
      <w:p w14:paraId="26A436C2" w14:textId="0A347022" w:rsidR="00201608" w:rsidRDefault="00201608" w:rsidP="00916E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043955FB" w14:textId="77777777" w:rsidR="00201608" w:rsidRDefault="00201608" w:rsidP="00201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459840413"/>
      <w:docPartObj>
        <w:docPartGallery w:val="Page Numbers (Bottom of Page)"/>
        <w:docPartUnique/>
      </w:docPartObj>
    </w:sdtPr>
    <w:sdtContent>
      <w:p w14:paraId="6E6C8302" w14:textId="4133595E" w:rsidR="00201608" w:rsidRDefault="00201608" w:rsidP="00916E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0036CAB" w14:textId="77777777" w:rsidR="00201608" w:rsidRDefault="00201608" w:rsidP="0020160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3D653F" w14:textId="77777777" w:rsidR="00201608" w:rsidRDefault="00201608" w:rsidP="00201608">
      <w:pPr>
        <w:spacing w:after="0" w:line="240" w:lineRule="auto"/>
      </w:pPr>
      <w:r>
        <w:separator/>
      </w:r>
    </w:p>
  </w:footnote>
  <w:footnote w:type="continuationSeparator" w:id="0">
    <w:p w14:paraId="05EC2116" w14:textId="77777777" w:rsidR="00201608" w:rsidRDefault="00201608" w:rsidP="0020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8039147">
    <w:abstractNumId w:val="8"/>
  </w:num>
  <w:num w:numId="2" w16cid:durableId="1169635489">
    <w:abstractNumId w:val="6"/>
  </w:num>
  <w:num w:numId="3" w16cid:durableId="1787187941">
    <w:abstractNumId w:val="5"/>
  </w:num>
  <w:num w:numId="4" w16cid:durableId="283779816">
    <w:abstractNumId w:val="4"/>
  </w:num>
  <w:num w:numId="5" w16cid:durableId="30233942">
    <w:abstractNumId w:val="7"/>
  </w:num>
  <w:num w:numId="6" w16cid:durableId="2082944913">
    <w:abstractNumId w:val="3"/>
  </w:num>
  <w:num w:numId="7" w16cid:durableId="218324416">
    <w:abstractNumId w:val="2"/>
  </w:num>
  <w:num w:numId="8" w16cid:durableId="1277447085">
    <w:abstractNumId w:val="1"/>
  </w:num>
  <w:num w:numId="9" w16cid:durableId="316813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1608"/>
    <w:rsid w:val="00273A58"/>
    <w:rsid w:val="0029639D"/>
    <w:rsid w:val="002C48D5"/>
    <w:rsid w:val="00326F90"/>
    <w:rsid w:val="00AA1D8D"/>
    <w:rsid w:val="00B175E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6D0EC7"/>
  <w14:defaultImageDpi w14:val="300"/>
  <w15:docId w15:val="{CAFD3636-541D-834B-89A9-949ED9377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20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14</Pages>
  <Words>3048</Words>
  <Characters>17380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Patrick Roebuck</cp:lastModifiedBy>
  <cp:revision>2</cp:revision>
  <cp:lastPrinted>2025-10-14T02:40:00Z</cp:lastPrinted>
  <dcterms:created xsi:type="dcterms:W3CDTF">2013-12-23T23:15:00Z</dcterms:created>
  <dcterms:modified xsi:type="dcterms:W3CDTF">2025-10-15T04:50:00Z</dcterms:modified>
  <cp:category/>
</cp:coreProperties>
</file>